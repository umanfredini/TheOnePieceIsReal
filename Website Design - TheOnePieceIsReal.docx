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F3B45" w14:textId="77777777" w:rsidR="00CB30CF" w:rsidRPr="000263BE" w:rsidRDefault="00000000">
      <w:pPr>
        <w:pStyle w:val="Titolo"/>
        <w:rPr>
          <w:lang w:val="en-US"/>
        </w:rPr>
      </w:pPr>
      <w:r w:rsidRPr="000263BE">
        <w:rPr>
          <w:color w:val="17365D"/>
          <w:lang w:val="en-US"/>
        </w:rPr>
        <w:t>Website</w:t>
      </w:r>
      <w:r w:rsidRPr="000263BE">
        <w:rPr>
          <w:color w:val="17365D"/>
          <w:spacing w:val="28"/>
          <w:lang w:val="en-US"/>
        </w:rPr>
        <w:t xml:space="preserve"> </w:t>
      </w:r>
      <w:r w:rsidRPr="000263BE">
        <w:rPr>
          <w:color w:val="17365D"/>
          <w:lang w:val="en-US"/>
        </w:rPr>
        <w:t>Design</w:t>
      </w:r>
      <w:r w:rsidRPr="000263BE">
        <w:rPr>
          <w:color w:val="17365D"/>
          <w:spacing w:val="29"/>
          <w:lang w:val="en-US"/>
        </w:rPr>
        <w:t xml:space="preserve"> </w:t>
      </w:r>
      <w:r w:rsidRPr="000263BE">
        <w:rPr>
          <w:color w:val="17365D"/>
          <w:lang w:val="en-US"/>
        </w:rPr>
        <w:t>Document</w:t>
      </w:r>
      <w:r w:rsidRPr="000263BE">
        <w:rPr>
          <w:color w:val="17365D"/>
          <w:spacing w:val="43"/>
          <w:lang w:val="en-US"/>
        </w:rPr>
        <w:t xml:space="preserve"> </w:t>
      </w:r>
      <w:r w:rsidRPr="000263BE">
        <w:rPr>
          <w:color w:val="17365D"/>
          <w:lang w:val="en-US"/>
        </w:rPr>
        <w:t>–</w:t>
      </w:r>
      <w:r w:rsidRPr="000263BE">
        <w:rPr>
          <w:color w:val="17365D"/>
          <w:spacing w:val="14"/>
          <w:lang w:val="en-US"/>
        </w:rPr>
        <w:t xml:space="preserve"> </w:t>
      </w:r>
      <w:r w:rsidRPr="000263BE">
        <w:rPr>
          <w:color w:val="17365D"/>
          <w:lang w:val="en-US"/>
        </w:rPr>
        <w:t>“The</w:t>
      </w:r>
      <w:r w:rsidRPr="000263BE">
        <w:rPr>
          <w:color w:val="17365D"/>
          <w:spacing w:val="29"/>
          <w:lang w:val="en-US"/>
        </w:rPr>
        <w:t xml:space="preserve"> </w:t>
      </w:r>
      <w:r w:rsidRPr="000263BE">
        <w:rPr>
          <w:color w:val="17365D"/>
          <w:spacing w:val="-5"/>
          <w:lang w:val="en-US"/>
        </w:rPr>
        <w:t>One</w:t>
      </w:r>
    </w:p>
    <w:p w14:paraId="1E918DB3" w14:textId="77777777" w:rsidR="00CB30CF" w:rsidRPr="000263BE" w:rsidRDefault="00000000">
      <w:pPr>
        <w:pStyle w:val="Titolo"/>
        <w:spacing w:line="633" w:lineRule="exact"/>
        <w:rPr>
          <w:lang w:val="en-US"/>
        </w:rPr>
      </w:pPr>
      <w:r w:rsidRPr="000263BE">
        <w:rPr>
          <w:color w:val="17365D"/>
          <w:lang w:val="en-US"/>
        </w:rPr>
        <w:t>Piece</w:t>
      </w:r>
      <w:r w:rsidRPr="000263BE">
        <w:rPr>
          <w:color w:val="17365D"/>
          <w:spacing w:val="28"/>
          <w:lang w:val="en-US"/>
        </w:rPr>
        <w:t xml:space="preserve"> </w:t>
      </w:r>
      <w:r w:rsidRPr="000263BE">
        <w:rPr>
          <w:color w:val="17365D"/>
          <w:lang w:val="en-US"/>
        </w:rPr>
        <w:t>is</w:t>
      </w:r>
      <w:r w:rsidRPr="000263BE">
        <w:rPr>
          <w:color w:val="17365D"/>
          <w:spacing w:val="7"/>
          <w:lang w:val="en-US"/>
        </w:rPr>
        <w:t xml:space="preserve"> </w:t>
      </w:r>
      <w:r w:rsidRPr="000263BE">
        <w:rPr>
          <w:color w:val="17365D"/>
          <w:spacing w:val="-2"/>
          <w:lang w:val="en-US"/>
        </w:rPr>
        <w:t>Real”</w:t>
      </w:r>
    </w:p>
    <w:p w14:paraId="50F5D861" w14:textId="77777777" w:rsidR="00CB30CF" w:rsidRPr="000263BE" w:rsidRDefault="00000000">
      <w:pPr>
        <w:pStyle w:val="Corpotesto"/>
        <w:spacing w:before="9"/>
        <w:ind w:left="0" w:firstLine="0"/>
        <w:rPr>
          <w:rFonts w:ascii="Calibri"/>
          <w:sz w:val="3"/>
          <w:lang w:val="en-US"/>
        </w:rPr>
      </w:pPr>
      <w:r>
        <w:rPr>
          <w:rFonts w:ascii="Calibri"/>
          <w:noProof/>
          <w:sz w:val="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F30FF64" wp14:editId="75C2976F">
                <wp:simplePos x="0" y="0"/>
                <wp:positionH relativeFrom="page">
                  <wp:posOffset>1125219</wp:posOffset>
                </wp:positionH>
                <wp:positionV relativeFrom="paragraph">
                  <wp:posOffset>44673</wp:posOffset>
                </wp:positionV>
                <wp:extent cx="553148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14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1485" h="9525">
                              <a:moveTo>
                                <a:pt x="553148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531484" y="9525"/>
                              </a:lnTo>
                              <a:lnTo>
                                <a:pt x="5531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E1A9B" id="Graphic 1" o:spid="_x0000_s1026" style="position:absolute;margin-left:88.6pt;margin-top:3.5pt;width:435.5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148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" path="m5531484,l,,,9525r5531484,l5531484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027ADE9A" w14:textId="77777777" w:rsidR="00CB30CF" w:rsidRPr="000263BE" w:rsidRDefault="00CB30CF">
      <w:pPr>
        <w:pStyle w:val="Corpotesto"/>
        <w:spacing w:before="48"/>
        <w:ind w:left="0" w:firstLine="0"/>
        <w:rPr>
          <w:rFonts w:ascii="Calibri"/>
          <w:lang w:val="en-US"/>
        </w:rPr>
      </w:pPr>
    </w:p>
    <w:p w14:paraId="3EBA79DC" w14:textId="77777777" w:rsidR="00CB30CF" w:rsidRDefault="00000000">
      <w:pPr>
        <w:pStyle w:val="Corpotesto"/>
        <w:spacing w:before="0" w:line="465" w:lineRule="auto"/>
        <w:ind w:left="361" w:right="6330" w:firstLine="0"/>
      </w:pPr>
      <w:r>
        <w:t>Studente: Umberto Manfredini Matricola: 0512119797 Docente: Prof. Simone</w:t>
      </w:r>
      <w:r>
        <w:rPr>
          <w:spacing w:val="-4"/>
        </w:rPr>
        <w:t xml:space="preserve"> </w:t>
      </w:r>
      <w:r>
        <w:t>Romano Anno Accademico: 2024/2025</w:t>
      </w:r>
    </w:p>
    <w:p w14:paraId="12E1C472" w14:textId="77777777" w:rsidR="00CB30CF" w:rsidRDefault="00CB30CF">
      <w:pPr>
        <w:pStyle w:val="Corpotesto"/>
        <w:spacing w:before="25"/>
        <w:ind w:left="0" w:firstLine="0"/>
      </w:pPr>
    </w:p>
    <w:p w14:paraId="7A39F385" w14:textId="77777777" w:rsidR="00CB30CF" w:rsidRDefault="00000000">
      <w:pPr>
        <w:pStyle w:val="Titolo1"/>
        <w:numPr>
          <w:ilvl w:val="0"/>
          <w:numId w:val="2"/>
        </w:numPr>
        <w:tabs>
          <w:tab w:val="left" w:pos="644"/>
        </w:tabs>
        <w:ind w:left="644" w:hanging="283"/>
      </w:pPr>
      <w:r>
        <w:rPr>
          <w:color w:val="365F91"/>
        </w:rPr>
        <w:t>Obiettivo</w:t>
      </w:r>
      <w:r>
        <w:rPr>
          <w:color w:val="365F91"/>
          <w:spacing w:val="9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20"/>
        </w:rPr>
        <w:t xml:space="preserve"> </w:t>
      </w:r>
      <w:r>
        <w:rPr>
          <w:color w:val="365F91"/>
          <w:spacing w:val="-2"/>
        </w:rPr>
        <w:t>progetto</w:t>
      </w:r>
    </w:p>
    <w:p w14:paraId="1C4038AB" w14:textId="77777777" w:rsidR="00CB30CF" w:rsidRDefault="00000000">
      <w:pPr>
        <w:pStyle w:val="Corpotesto"/>
        <w:spacing w:before="46" w:line="276" w:lineRule="auto"/>
        <w:ind w:left="361" w:right="751" w:firstLine="0"/>
      </w:pPr>
      <w:r>
        <w:t>Il progetto “The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proofErr w:type="spellStart"/>
      <w:r>
        <w:t>Piece</w:t>
      </w:r>
      <w:proofErr w:type="spellEnd"/>
      <w:r>
        <w:rPr>
          <w:spacing w:val="-5"/>
        </w:rPr>
        <w:t xml:space="preserve"> </w:t>
      </w:r>
      <w:proofErr w:type="spellStart"/>
      <w:r>
        <w:t>is</w:t>
      </w:r>
      <w:proofErr w:type="spellEnd"/>
      <w:r>
        <w:rPr>
          <w:spacing w:val="-1"/>
        </w:rPr>
        <w:t xml:space="preserve"> </w:t>
      </w:r>
      <w:r>
        <w:t>Real” è un</w:t>
      </w:r>
      <w:r>
        <w:rPr>
          <w:spacing w:val="-6"/>
        </w:rPr>
        <w:t xml:space="preserve"> </w:t>
      </w:r>
      <w:r>
        <w:t>sito</w:t>
      </w:r>
      <w:r>
        <w:rPr>
          <w:spacing w:val="18"/>
        </w:rPr>
        <w:t xml:space="preserve"> </w:t>
      </w:r>
      <w:r>
        <w:t>e-commerce</w:t>
      </w:r>
      <w:r>
        <w:rPr>
          <w:spacing w:val="-5"/>
        </w:rPr>
        <w:t xml:space="preserve"> </w:t>
      </w:r>
      <w:r>
        <w:t>dedicato esclusivamente</w:t>
      </w:r>
      <w:r>
        <w:rPr>
          <w:spacing w:val="-5"/>
        </w:rPr>
        <w:t xml:space="preserve"> </w:t>
      </w:r>
      <w:r>
        <w:t xml:space="preserve">al mondo di One </w:t>
      </w:r>
      <w:proofErr w:type="spellStart"/>
      <w:r>
        <w:t>Piece</w:t>
      </w:r>
      <w:proofErr w:type="spellEnd"/>
      <w:r>
        <w:t xml:space="preserve">, pensato per offrire ai fan un'esperienza immersiva e coinvolgente. Il sito permette di acquistare prodotti ufficiali e ispirati alla serie (abbigliamento, gadget, action </w:t>
      </w:r>
      <w:proofErr w:type="spellStart"/>
      <w:r>
        <w:t>figures</w:t>
      </w:r>
      <w:proofErr w:type="spellEnd"/>
      <w:r>
        <w:t>,</w:t>
      </w:r>
      <w:r>
        <w:rPr>
          <w:spacing w:val="20"/>
        </w:rPr>
        <w:t xml:space="preserve"> </w:t>
      </w:r>
      <w:r>
        <w:t>poster, ecc.), con</w:t>
      </w:r>
      <w:r>
        <w:rPr>
          <w:spacing w:val="-2"/>
        </w:rPr>
        <w:t xml:space="preserve"> </w:t>
      </w:r>
      <w:r>
        <w:t>un’interfaccia</w:t>
      </w:r>
      <w:r>
        <w:rPr>
          <w:spacing w:val="-2"/>
        </w:rPr>
        <w:t xml:space="preserve"> </w:t>
      </w:r>
      <w:r>
        <w:t>tematizzata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funzionalità</w:t>
      </w:r>
      <w:r>
        <w:rPr>
          <w:spacing w:val="-2"/>
        </w:rPr>
        <w:t xml:space="preserve"> </w:t>
      </w:r>
      <w:r>
        <w:t>pensate</w:t>
      </w:r>
      <w:r>
        <w:rPr>
          <w:spacing w:val="-2"/>
        </w:rPr>
        <w:t xml:space="preserve"> </w:t>
      </w:r>
      <w:r>
        <w:t>per fidelizzare</w:t>
      </w:r>
      <w:r>
        <w:rPr>
          <w:spacing w:val="-2"/>
        </w:rPr>
        <w:t xml:space="preserve"> </w:t>
      </w:r>
      <w:r>
        <w:t xml:space="preserve">la </w:t>
      </w:r>
      <w:r>
        <w:rPr>
          <w:spacing w:val="-2"/>
        </w:rPr>
        <w:t>community.</w:t>
      </w:r>
    </w:p>
    <w:p w14:paraId="66CABBA1" w14:textId="77777777" w:rsidR="00CB30CF" w:rsidRDefault="00CB30CF">
      <w:pPr>
        <w:pStyle w:val="Corpotesto"/>
        <w:spacing w:before="228"/>
        <w:ind w:left="0" w:firstLine="0"/>
      </w:pPr>
    </w:p>
    <w:p w14:paraId="0A8D0295" w14:textId="77777777" w:rsidR="00CB30CF" w:rsidRDefault="00000000">
      <w:pPr>
        <w:pStyle w:val="Titolo1"/>
        <w:numPr>
          <w:ilvl w:val="0"/>
          <w:numId w:val="2"/>
        </w:numPr>
        <w:tabs>
          <w:tab w:val="left" w:pos="644"/>
        </w:tabs>
        <w:ind w:left="644" w:hanging="283"/>
      </w:pPr>
      <w:r>
        <w:rPr>
          <w:color w:val="365F91"/>
        </w:rPr>
        <w:t>Analisi</w:t>
      </w:r>
      <w:r>
        <w:rPr>
          <w:color w:val="365F91"/>
          <w:spacing w:val="11"/>
        </w:rPr>
        <w:t xml:space="preserve"> </w:t>
      </w:r>
      <w:r>
        <w:rPr>
          <w:color w:val="365F91"/>
        </w:rPr>
        <w:t>dei</w:t>
      </w:r>
      <w:r>
        <w:rPr>
          <w:color w:val="365F91"/>
          <w:spacing w:val="12"/>
        </w:rPr>
        <w:t xml:space="preserve"> </w:t>
      </w:r>
      <w:r>
        <w:rPr>
          <w:color w:val="365F91"/>
          <w:spacing w:val="-2"/>
        </w:rPr>
        <w:t>competitor</w:t>
      </w:r>
    </w:p>
    <w:p w14:paraId="5EA8C19A" w14:textId="77777777" w:rsidR="00CB30CF" w:rsidRDefault="00000000">
      <w:pPr>
        <w:pStyle w:val="Corpotesto"/>
        <w:spacing w:before="47"/>
        <w:ind w:left="361" w:firstLine="0"/>
      </w:pPr>
      <w:r>
        <w:t>I principali</w:t>
      </w:r>
      <w:r>
        <w:rPr>
          <w:spacing w:val="10"/>
        </w:rPr>
        <w:t xml:space="preserve"> </w:t>
      </w:r>
      <w:r>
        <w:t>competitor</w:t>
      </w:r>
      <w:r>
        <w:rPr>
          <w:spacing w:val="-5"/>
        </w:rPr>
        <w:t xml:space="preserve"> </w:t>
      </w:r>
      <w:r>
        <w:rPr>
          <w:spacing w:val="-4"/>
        </w:rPr>
        <w:t>sono:</w:t>
      </w:r>
    </w:p>
    <w:p w14:paraId="0B1828FC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7"/>
        <w:ind w:left="481" w:hanging="120"/>
      </w:pPr>
      <w:r>
        <w:t>Store</w:t>
      </w:r>
      <w:r>
        <w:rPr>
          <w:spacing w:val="8"/>
        </w:rPr>
        <w:t xml:space="preserve"> </w:t>
      </w:r>
      <w:r>
        <w:t>generalisti</w:t>
      </w:r>
      <w:r>
        <w:rPr>
          <w:spacing w:val="10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anime:</w:t>
      </w:r>
      <w:r>
        <w:rPr>
          <w:spacing w:val="-1"/>
        </w:rPr>
        <w:t xml:space="preserve"> </w:t>
      </w:r>
      <w:r>
        <w:t>offrono</w:t>
      </w:r>
      <w:r>
        <w:rPr>
          <w:spacing w:val="-1"/>
        </w:rPr>
        <w:t xml:space="preserve"> </w:t>
      </w:r>
      <w:r>
        <w:t>ampia</w:t>
      </w:r>
      <w:r>
        <w:rPr>
          <w:spacing w:val="-8"/>
        </w:rPr>
        <w:t xml:space="preserve"> </w:t>
      </w:r>
      <w:r>
        <w:t>scelta</w:t>
      </w:r>
      <w:r>
        <w:rPr>
          <w:spacing w:val="-7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poca</w:t>
      </w:r>
      <w:r>
        <w:rPr>
          <w:spacing w:val="-7"/>
        </w:rPr>
        <w:t xml:space="preserve"> </w:t>
      </w:r>
      <w:r>
        <w:rPr>
          <w:spacing w:val="-2"/>
        </w:rPr>
        <w:t>personalizzazione.</w:t>
      </w:r>
    </w:p>
    <w:p w14:paraId="38E8FE93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Store</w:t>
      </w:r>
      <w:r>
        <w:rPr>
          <w:spacing w:val="8"/>
        </w:rPr>
        <w:t xml:space="preserve"> </w:t>
      </w:r>
      <w:r>
        <w:t>ufficiali:</w:t>
      </w:r>
      <w:r>
        <w:rPr>
          <w:spacing w:val="-2"/>
        </w:rPr>
        <w:t xml:space="preserve"> </w:t>
      </w:r>
      <w:r>
        <w:t>garantiscono</w:t>
      </w:r>
      <w:r>
        <w:rPr>
          <w:spacing w:val="-1"/>
        </w:rPr>
        <w:t xml:space="preserve"> </w:t>
      </w:r>
      <w:r>
        <w:t>qualità</w:t>
      </w:r>
      <w:r>
        <w:rPr>
          <w:spacing w:val="-7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prezzi</w:t>
      </w:r>
      <w:r>
        <w:rPr>
          <w:spacing w:val="-5"/>
        </w:rPr>
        <w:t xml:space="preserve"> </w:t>
      </w:r>
      <w:r>
        <w:rPr>
          <w:spacing w:val="-2"/>
        </w:rPr>
        <w:t>elevati.</w:t>
      </w:r>
    </w:p>
    <w:p w14:paraId="5D7B1BA0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Marketplace</w:t>
      </w:r>
      <w:r>
        <w:rPr>
          <w:spacing w:val="-12"/>
        </w:rPr>
        <w:t xml:space="preserve"> </w:t>
      </w:r>
      <w:r>
        <w:t>generalisti:</w:t>
      </w:r>
      <w:r>
        <w:rPr>
          <w:spacing w:val="20"/>
        </w:rPr>
        <w:t xml:space="preserve"> </w:t>
      </w:r>
      <w:r>
        <w:t>ampia</w:t>
      </w:r>
      <w:r>
        <w:rPr>
          <w:spacing w:val="-12"/>
        </w:rPr>
        <w:t xml:space="preserve"> </w:t>
      </w:r>
      <w:r>
        <w:t>offerta</w:t>
      </w:r>
      <w:r>
        <w:rPr>
          <w:spacing w:val="-11"/>
        </w:rPr>
        <w:t xml:space="preserve"> </w:t>
      </w:r>
      <w:r>
        <w:t>ma</w:t>
      </w:r>
      <w:r>
        <w:rPr>
          <w:spacing w:val="-12"/>
        </w:rPr>
        <w:t xml:space="preserve"> </w:t>
      </w:r>
      <w:r>
        <w:t>scarsa</w:t>
      </w:r>
      <w:r>
        <w:rPr>
          <w:spacing w:val="-12"/>
        </w:rPr>
        <w:t xml:space="preserve"> </w:t>
      </w:r>
      <w:r>
        <w:t>esperienza</w:t>
      </w:r>
      <w:r>
        <w:rPr>
          <w:spacing w:val="2"/>
        </w:rPr>
        <w:t xml:space="preserve"> </w:t>
      </w:r>
      <w:r>
        <w:t>utente</w:t>
      </w:r>
      <w:r>
        <w:rPr>
          <w:spacing w:val="-12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rPr>
          <w:spacing w:val="-4"/>
        </w:rPr>
        <w:t>fan.</w:t>
      </w:r>
    </w:p>
    <w:p w14:paraId="56DFBB3D" w14:textId="77777777" w:rsidR="00CB30CF" w:rsidRDefault="00CB30CF">
      <w:pPr>
        <w:pStyle w:val="Corpotesto"/>
        <w:spacing w:before="86"/>
        <w:ind w:left="0" w:firstLine="0"/>
      </w:pPr>
    </w:p>
    <w:p w14:paraId="601F0580" w14:textId="77777777" w:rsidR="00CB30CF" w:rsidRDefault="00000000">
      <w:pPr>
        <w:pStyle w:val="Corpotesto"/>
        <w:spacing w:before="0" w:line="271" w:lineRule="auto"/>
        <w:ind w:left="361" w:firstLine="0"/>
      </w:pPr>
      <w:r>
        <w:t>Il</w:t>
      </w:r>
      <w:r>
        <w:rPr>
          <w:spacing w:val="-6"/>
        </w:rPr>
        <w:t xml:space="preserve"> </w:t>
      </w:r>
      <w:r>
        <w:t>nostro</w:t>
      </w:r>
      <w:r>
        <w:rPr>
          <w:spacing w:val="-4"/>
        </w:rPr>
        <w:t xml:space="preserve"> </w:t>
      </w:r>
      <w:r>
        <w:t>sito si</w:t>
      </w:r>
      <w:r>
        <w:rPr>
          <w:spacing w:val="-7"/>
        </w:rPr>
        <w:t xml:space="preserve"> </w:t>
      </w:r>
      <w:r>
        <w:t>distingue</w:t>
      </w:r>
      <w:r>
        <w:rPr>
          <w:spacing w:val="20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il focus</w:t>
      </w:r>
      <w:r>
        <w:rPr>
          <w:spacing w:val="-12"/>
        </w:rPr>
        <w:t xml:space="preserve"> </w:t>
      </w:r>
      <w:r>
        <w:t>esclusivo</w:t>
      </w:r>
      <w:r>
        <w:rPr>
          <w:spacing w:val="-4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proofErr w:type="spellStart"/>
      <w:r>
        <w:t>Piece</w:t>
      </w:r>
      <w:proofErr w:type="spellEnd"/>
      <w:r>
        <w:t>,</w:t>
      </w:r>
      <w:r>
        <w:rPr>
          <w:spacing w:val="-6"/>
        </w:rPr>
        <w:t xml:space="preserve"> </w:t>
      </w:r>
      <w:r>
        <w:t>l’interfaccia</w:t>
      </w:r>
      <w:r>
        <w:rPr>
          <w:spacing w:val="-10"/>
        </w:rPr>
        <w:t xml:space="preserve"> </w:t>
      </w:r>
      <w:r>
        <w:t>ispirata</w:t>
      </w:r>
      <w:r>
        <w:rPr>
          <w:spacing w:val="-10"/>
        </w:rPr>
        <w:t xml:space="preserve"> </w:t>
      </w:r>
      <w:r>
        <w:t>alla serie e funzionalità uniche come la wishlist “La mia collezione”, la navigazione con OST e la personalizzazione del profilo.</w:t>
      </w:r>
    </w:p>
    <w:p w14:paraId="2122E062" w14:textId="77777777" w:rsidR="00CB30CF" w:rsidRDefault="00CB30CF">
      <w:pPr>
        <w:pStyle w:val="Corpotesto"/>
        <w:spacing w:before="236"/>
        <w:ind w:left="0" w:firstLine="0"/>
      </w:pPr>
    </w:p>
    <w:p w14:paraId="4E6B60BC" w14:textId="77777777" w:rsidR="000263BE" w:rsidRPr="000263BE" w:rsidRDefault="00000000" w:rsidP="000263BE">
      <w:pPr>
        <w:pStyle w:val="Titolo1"/>
        <w:numPr>
          <w:ilvl w:val="0"/>
          <w:numId w:val="2"/>
        </w:numPr>
        <w:tabs>
          <w:tab w:val="left" w:pos="644"/>
        </w:tabs>
        <w:ind w:left="644" w:hanging="283"/>
      </w:pPr>
      <w:r>
        <w:rPr>
          <w:color w:val="365F91"/>
        </w:rPr>
        <w:t>Funzionalità del</w:t>
      </w:r>
      <w:r>
        <w:rPr>
          <w:color w:val="365F91"/>
          <w:spacing w:val="13"/>
        </w:rPr>
        <w:t xml:space="preserve"> </w:t>
      </w:r>
      <w:r>
        <w:rPr>
          <w:color w:val="365F91"/>
          <w:spacing w:val="-4"/>
        </w:rPr>
        <w:t>sito</w:t>
      </w:r>
    </w:p>
    <w:p w14:paraId="27A4A625" w14:textId="1A97D8F8" w:rsidR="000263BE" w:rsidRPr="000263BE" w:rsidRDefault="00000000" w:rsidP="000263BE">
      <w:pPr>
        <w:pStyle w:val="Titolo1"/>
        <w:tabs>
          <w:tab w:val="left" w:pos="644"/>
        </w:tabs>
        <w:ind w:firstLine="0"/>
      </w:pPr>
      <w:r w:rsidRPr="000263BE">
        <w:rPr>
          <w:color w:val="4F81BC"/>
          <w:sz w:val="24"/>
          <w:szCs w:val="24"/>
        </w:rPr>
        <w:t>Utenti</w:t>
      </w:r>
      <w:r w:rsidRPr="000263BE">
        <w:rPr>
          <w:color w:val="4F81BC"/>
          <w:spacing w:val="32"/>
          <w:sz w:val="24"/>
          <w:szCs w:val="24"/>
        </w:rPr>
        <w:t xml:space="preserve"> </w:t>
      </w:r>
      <w:r w:rsidRPr="000263BE">
        <w:rPr>
          <w:color w:val="4F81BC"/>
          <w:spacing w:val="-2"/>
          <w:sz w:val="24"/>
          <w:szCs w:val="24"/>
        </w:rPr>
        <w:t>Guest</w:t>
      </w:r>
    </w:p>
    <w:p w14:paraId="7286AF28" w14:textId="5C4042DF" w:rsidR="000263BE" w:rsidRDefault="000263BE" w:rsidP="000263BE">
      <w:pPr>
        <w:pStyle w:val="Paragrafoelenco"/>
        <w:numPr>
          <w:ilvl w:val="1"/>
          <w:numId w:val="2"/>
        </w:numPr>
        <w:tabs>
          <w:tab w:val="left" w:pos="481"/>
        </w:tabs>
        <w:spacing w:before="237"/>
        <w:ind w:left="481" w:hanging="120"/>
        <w:sectPr w:rsidR="000263BE" w:rsidSect="000263BE">
          <w:type w:val="continuous"/>
          <w:pgSz w:w="12240" w:h="15840"/>
          <w:pgMar w:top="1460" w:right="1080" w:bottom="280" w:left="1440" w:header="720" w:footer="720" w:gutter="0"/>
          <w:cols w:space="720"/>
        </w:sectPr>
      </w:pPr>
      <w:r>
        <w:rPr>
          <w:spacing w:val="-2"/>
        </w:rPr>
        <w:t xml:space="preserve">Gli utenti guest possono navigare </w:t>
      </w:r>
      <w:r>
        <w:rPr>
          <w:spacing w:val="-2"/>
        </w:rPr>
        <w:t>sul</w:t>
      </w:r>
      <w:r>
        <w:rPr>
          <w:spacing w:val="-2"/>
        </w:rPr>
        <w:t xml:space="preserve"> sito ed effettuare ordini</w:t>
      </w:r>
    </w:p>
    <w:p w14:paraId="2E75EDD8" w14:textId="33FA89F1" w:rsidR="000263BE" w:rsidRPr="000263BE" w:rsidRDefault="000263BE" w:rsidP="000263BE">
      <w:pPr>
        <w:pStyle w:val="Titolo2"/>
        <w:spacing w:before="62"/>
        <w:ind w:left="0"/>
        <w:rPr>
          <w:color w:val="4F81BC"/>
          <w:spacing w:val="-2"/>
        </w:rPr>
      </w:pPr>
    </w:p>
    <w:p w14:paraId="20A8D490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0" w:line="278" w:lineRule="auto"/>
        <w:ind w:left="361" w:right="790" w:firstLine="0"/>
      </w:pPr>
      <w:r>
        <w:t>Gli</w:t>
      </w:r>
      <w:r>
        <w:rPr>
          <w:spacing w:val="-9"/>
        </w:rPr>
        <w:t xml:space="preserve"> </w:t>
      </w:r>
      <w:r>
        <w:t>utenti guest possono utilizzare</w:t>
      </w:r>
      <w:r>
        <w:rPr>
          <w:spacing w:val="-12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carrello:</w:t>
      </w:r>
      <w:r>
        <w:rPr>
          <w:spacing w:val="-6"/>
        </w:rPr>
        <w:t xml:space="preserve"> </w:t>
      </w:r>
      <w:r>
        <w:t>aggiungere</w:t>
      </w:r>
      <w:r>
        <w:rPr>
          <w:spacing w:val="16"/>
        </w:rPr>
        <w:t xml:space="preserve"> </w:t>
      </w:r>
      <w:r>
        <w:t>prodotti,</w:t>
      </w:r>
      <w:r>
        <w:rPr>
          <w:spacing w:val="-8"/>
        </w:rPr>
        <w:t xml:space="preserve"> </w:t>
      </w:r>
      <w:r>
        <w:t>modificarne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quantità, rimuoverli o svuotarlo completamente.</w:t>
      </w:r>
    </w:p>
    <w:p w14:paraId="43F3EBE0" w14:textId="37DB51EE" w:rsidR="000263BE" w:rsidRDefault="00000000" w:rsidP="000263BE">
      <w:pPr>
        <w:pStyle w:val="Paragrafoelenco"/>
        <w:numPr>
          <w:ilvl w:val="1"/>
          <w:numId w:val="2"/>
        </w:numPr>
        <w:tabs>
          <w:tab w:val="left" w:pos="481"/>
        </w:tabs>
        <w:spacing w:before="237"/>
        <w:ind w:left="481" w:hanging="120"/>
        <w:sectPr w:rsidR="000263BE">
          <w:type w:val="continuous"/>
          <w:pgSz w:w="12240" w:h="15840"/>
          <w:pgMar w:top="1460" w:right="1080" w:bottom="280" w:left="1440" w:header="720" w:footer="720" w:gutter="0"/>
          <w:cols w:space="720"/>
        </w:sectPr>
      </w:pPr>
      <w:r>
        <w:t>Dopo la</w:t>
      </w:r>
      <w:r>
        <w:rPr>
          <w:spacing w:val="-7"/>
        </w:rPr>
        <w:t xml:space="preserve"> </w:t>
      </w:r>
      <w:r>
        <w:t>conferma</w:t>
      </w:r>
      <w:r>
        <w:rPr>
          <w:spacing w:val="-6"/>
        </w:rPr>
        <w:t xml:space="preserve"> </w:t>
      </w:r>
      <w:r>
        <w:t>dell’ordine,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carrello</w:t>
      </w:r>
      <w:r>
        <w:rPr>
          <w:spacing w:val="1"/>
        </w:rPr>
        <w:t xml:space="preserve"> </w:t>
      </w:r>
      <w:r>
        <w:t>viene</w:t>
      </w:r>
      <w:r>
        <w:rPr>
          <w:spacing w:val="-7"/>
        </w:rPr>
        <w:t xml:space="preserve"> </w:t>
      </w:r>
      <w:r>
        <w:t>automaticamente</w:t>
      </w:r>
      <w:r>
        <w:rPr>
          <w:spacing w:val="-6"/>
        </w:rPr>
        <w:t xml:space="preserve"> </w:t>
      </w:r>
      <w:r>
        <w:rPr>
          <w:spacing w:val="-2"/>
        </w:rPr>
        <w:t>svuotato</w:t>
      </w:r>
      <w:r w:rsidR="000263BE">
        <w:rPr>
          <w:spacing w:val="-2"/>
        </w:rPr>
        <w:t xml:space="preserve"> e viene restituito un codice per il tracking.</w:t>
      </w:r>
    </w:p>
    <w:p w14:paraId="41FC658F" w14:textId="77777777" w:rsidR="000263BE" w:rsidRPr="000263BE" w:rsidRDefault="00000000" w:rsidP="000263BE">
      <w:pPr>
        <w:pStyle w:val="Paragrafoelenco"/>
        <w:numPr>
          <w:ilvl w:val="1"/>
          <w:numId w:val="2"/>
        </w:numPr>
        <w:tabs>
          <w:tab w:val="left" w:pos="481"/>
        </w:tabs>
        <w:spacing w:before="82"/>
        <w:ind w:left="481" w:hanging="120"/>
      </w:pPr>
      <w:r>
        <w:lastRenderedPageBreak/>
        <w:t>Visualizzazione</w:t>
      </w:r>
      <w:r>
        <w:rPr>
          <w:spacing w:val="-9"/>
        </w:rPr>
        <w:t xml:space="preserve"> </w:t>
      </w:r>
      <w:r>
        <w:t>prodotti</w:t>
      </w:r>
      <w:r>
        <w:rPr>
          <w:spacing w:val="-5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design</w:t>
      </w:r>
      <w:r>
        <w:rPr>
          <w:spacing w:val="21"/>
        </w:rPr>
        <w:t xml:space="preserve"> </w:t>
      </w:r>
      <w:r>
        <w:t>“</w:t>
      </w:r>
      <w:proofErr w:type="spellStart"/>
      <w:r>
        <w:t>Vivre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Card”</w:t>
      </w:r>
    </w:p>
    <w:p w14:paraId="1FE83369" w14:textId="7803B9D0" w:rsidR="00CB30CF" w:rsidRDefault="00000000" w:rsidP="000263BE">
      <w:pPr>
        <w:pStyle w:val="Paragrafoelenco"/>
        <w:numPr>
          <w:ilvl w:val="1"/>
          <w:numId w:val="2"/>
        </w:numPr>
        <w:tabs>
          <w:tab w:val="left" w:pos="481"/>
        </w:tabs>
        <w:spacing w:before="82"/>
        <w:ind w:left="481" w:hanging="120"/>
      </w:pPr>
      <w:r>
        <w:t>Ascolto</w:t>
      </w:r>
      <w:r w:rsidRPr="000263BE">
        <w:rPr>
          <w:spacing w:val="-5"/>
        </w:rPr>
        <w:t xml:space="preserve"> </w:t>
      </w:r>
      <w:r>
        <w:t>OST</w:t>
      </w:r>
      <w:r w:rsidRPr="000263BE">
        <w:rPr>
          <w:spacing w:val="-4"/>
        </w:rPr>
        <w:t xml:space="preserve"> </w:t>
      </w:r>
      <w:r>
        <w:t>durante</w:t>
      </w:r>
      <w:r w:rsidRPr="000263BE">
        <w:rPr>
          <w:spacing w:val="4"/>
        </w:rPr>
        <w:t xml:space="preserve"> </w:t>
      </w:r>
      <w:r>
        <w:t>la</w:t>
      </w:r>
      <w:r w:rsidRPr="000263BE">
        <w:rPr>
          <w:spacing w:val="-10"/>
        </w:rPr>
        <w:t xml:space="preserve"> </w:t>
      </w:r>
      <w:r w:rsidRPr="000263BE">
        <w:rPr>
          <w:spacing w:val="-2"/>
        </w:rPr>
        <w:t>navigazione</w:t>
      </w:r>
    </w:p>
    <w:p w14:paraId="2A08F7AC" w14:textId="77777777" w:rsidR="00CB30CF" w:rsidRDefault="00000000">
      <w:pPr>
        <w:pStyle w:val="Titolo2"/>
        <w:rPr>
          <w:color w:val="4F81BC"/>
          <w:spacing w:val="-2"/>
        </w:rPr>
      </w:pPr>
      <w:r>
        <w:rPr>
          <w:color w:val="4F81BC"/>
        </w:rPr>
        <w:t>Utenti</w:t>
      </w:r>
      <w:r>
        <w:rPr>
          <w:color w:val="4F81BC"/>
          <w:spacing w:val="32"/>
        </w:rPr>
        <w:t xml:space="preserve"> </w:t>
      </w:r>
      <w:r>
        <w:rPr>
          <w:color w:val="4F81BC"/>
          <w:spacing w:val="-2"/>
        </w:rPr>
        <w:t>Registrati</w:t>
      </w:r>
    </w:p>
    <w:p w14:paraId="1903F098" w14:textId="69485E78" w:rsidR="000263BE" w:rsidRDefault="000263BE" w:rsidP="000263BE">
      <w:pPr>
        <w:pStyle w:val="Paragrafoelenco"/>
        <w:numPr>
          <w:ilvl w:val="1"/>
          <w:numId w:val="2"/>
        </w:numPr>
        <w:tabs>
          <w:tab w:val="left" w:pos="481"/>
        </w:tabs>
        <w:spacing w:before="198"/>
        <w:ind w:left="481" w:hanging="120"/>
      </w:pPr>
      <w:r>
        <w:t>Gli</w:t>
      </w:r>
      <w:r>
        <w:rPr>
          <w:spacing w:val="-10"/>
        </w:rPr>
        <w:t xml:space="preserve"> </w:t>
      </w:r>
      <w:r>
        <w:t>utenti</w:t>
      </w:r>
      <w:r>
        <w:rPr>
          <w:spacing w:val="3"/>
        </w:rPr>
        <w:t xml:space="preserve"> </w:t>
      </w:r>
      <w:r>
        <w:t>registrati</w:t>
      </w:r>
      <w:r>
        <w:rPr>
          <w:spacing w:val="4"/>
        </w:rPr>
        <w:t xml:space="preserve"> </w:t>
      </w:r>
      <w:r>
        <w:t>possono</w:t>
      </w:r>
      <w:r>
        <w:rPr>
          <w:spacing w:val="6"/>
        </w:rPr>
        <w:t xml:space="preserve"> </w:t>
      </w:r>
      <w:r>
        <w:rPr>
          <w:spacing w:val="6"/>
        </w:rPr>
        <w:t xml:space="preserve">utilizzare il carrello, </w:t>
      </w:r>
      <w:r>
        <w:t>effettuare</w:t>
      </w:r>
      <w:r>
        <w:rPr>
          <w:spacing w:val="-12"/>
        </w:rPr>
        <w:t xml:space="preserve"> </w:t>
      </w:r>
      <w:r>
        <w:t>ordini</w:t>
      </w:r>
      <w:r>
        <w:rPr>
          <w:spacing w:val="-10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visualizzare</w:t>
      </w:r>
      <w:r>
        <w:rPr>
          <w:spacing w:val="-12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storico</w:t>
      </w:r>
      <w:r>
        <w:rPr>
          <w:spacing w:val="-7"/>
        </w:rPr>
        <w:t xml:space="preserve"> </w:t>
      </w:r>
      <w:r>
        <w:t>dei</w:t>
      </w:r>
      <w:r>
        <w:rPr>
          <w:spacing w:val="-9"/>
        </w:rPr>
        <w:t xml:space="preserve"> </w:t>
      </w:r>
      <w:r>
        <w:t>propri</w:t>
      </w:r>
      <w:r>
        <w:rPr>
          <w:spacing w:val="3"/>
        </w:rPr>
        <w:t xml:space="preserve"> </w:t>
      </w:r>
      <w:r>
        <w:rPr>
          <w:spacing w:val="-2"/>
        </w:rPr>
        <w:t>acquisti.</w:t>
      </w:r>
    </w:p>
    <w:p w14:paraId="065FF83D" w14:textId="77777777" w:rsidR="000263BE" w:rsidRPr="000263BE" w:rsidRDefault="00000000" w:rsidP="000263BE">
      <w:pPr>
        <w:pStyle w:val="Paragrafoelenco"/>
        <w:numPr>
          <w:ilvl w:val="1"/>
          <w:numId w:val="2"/>
        </w:numPr>
        <w:tabs>
          <w:tab w:val="left" w:pos="481"/>
        </w:tabs>
        <w:spacing w:before="55"/>
        <w:ind w:left="481" w:hanging="120"/>
      </w:pPr>
      <w:r>
        <w:t>Wishlist</w:t>
      </w:r>
      <w:r>
        <w:rPr>
          <w:spacing w:val="8"/>
        </w:rPr>
        <w:t xml:space="preserve"> </w:t>
      </w:r>
      <w:r>
        <w:t>personale:</w:t>
      </w:r>
      <w:r>
        <w:rPr>
          <w:spacing w:val="9"/>
        </w:rPr>
        <w:t xml:space="preserve"> </w:t>
      </w:r>
      <w:r>
        <w:t>“La</w:t>
      </w:r>
      <w:r>
        <w:rPr>
          <w:spacing w:val="-10"/>
        </w:rPr>
        <w:t xml:space="preserve"> </w:t>
      </w:r>
      <w:r>
        <w:t>mia</w:t>
      </w:r>
      <w:r>
        <w:rPr>
          <w:spacing w:val="-10"/>
        </w:rPr>
        <w:t xml:space="preserve"> </w:t>
      </w:r>
      <w:r>
        <w:rPr>
          <w:spacing w:val="-2"/>
        </w:rPr>
        <w:t>collezione”</w:t>
      </w:r>
    </w:p>
    <w:p w14:paraId="103FA78C" w14:textId="77229FF9" w:rsidR="00CB30CF" w:rsidRDefault="00000000" w:rsidP="000263BE">
      <w:pPr>
        <w:pStyle w:val="Paragrafoelenco"/>
        <w:numPr>
          <w:ilvl w:val="1"/>
          <w:numId w:val="2"/>
        </w:numPr>
        <w:tabs>
          <w:tab w:val="left" w:pos="481"/>
        </w:tabs>
        <w:spacing w:before="55"/>
        <w:ind w:left="481" w:hanging="120"/>
      </w:pPr>
      <w:r>
        <w:t>Profilo</w:t>
      </w:r>
      <w:r w:rsidRPr="000263BE">
        <w:rPr>
          <w:spacing w:val="-1"/>
        </w:rPr>
        <w:t xml:space="preserve"> </w:t>
      </w:r>
      <w:r>
        <w:t>personalizzabile</w:t>
      </w:r>
      <w:r w:rsidRPr="000263BE">
        <w:rPr>
          <w:spacing w:val="-7"/>
        </w:rPr>
        <w:t xml:space="preserve"> </w:t>
      </w:r>
      <w:r>
        <w:t>con</w:t>
      </w:r>
      <w:r w:rsidRPr="000263BE">
        <w:rPr>
          <w:spacing w:val="-7"/>
        </w:rPr>
        <w:t xml:space="preserve"> </w:t>
      </w:r>
      <w:r>
        <w:t>avatar</w:t>
      </w:r>
      <w:r w:rsidRPr="000263BE">
        <w:rPr>
          <w:spacing w:val="-5"/>
        </w:rPr>
        <w:t xml:space="preserve"> </w:t>
      </w:r>
      <w:r>
        <w:t>dei</w:t>
      </w:r>
      <w:r w:rsidRPr="000263BE">
        <w:rPr>
          <w:spacing w:val="-3"/>
        </w:rPr>
        <w:t xml:space="preserve"> </w:t>
      </w:r>
      <w:r w:rsidRPr="000263BE">
        <w:rPr>
          <w:spacing w:val="-2"/>
        </w:rPr>
        <w:t>personaggi</w:t>
      </w:r>
    </w:p>
    <w:p w14:paraId="750B66AB" w14:textId="77777777" w:rsidR="00CB30CF" w:rsidRDefault="00000000">
      <w:pPr>
        <w:pStyle w:val="Titolo2"/>
      </w:pPr>
      <w:r>
        <w:rPr>
          <w:color w:val="4F81BC"/>
          <w:spacing w:val="-2"/>
        </w:rPr>
        <w:t>Amministratori</w:t>
      </w:r>
    </w:p>
    <w:p w14:paraId="516EB2E5" w14:textId="104693A4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39"/>
        <w:ind w:left="481" w:hanging="120"/>
      </w:pPr>
      <w:r>
        <w:t>Gestione</w:t>
      </w:r>
      <w:r>
        <w:rPr>
          <w:spacing w:val="5"/>
        </w:rPr>
        <w:t xml:space="preserve"> </w:t>
      </w:r>
      <w:r>
        <w:t>catalogo</w:t>
      </w:r>
      <w:r>
        <w:rPr>
          <w:spacing w:val="-3"/>
        </w:rPr>
        <w:t xml:space="preserve"> </w:t>
      </w:r>
      <w:r>
        <w:t>prodotti</w:t>
      </w:r>
    </w:p>
    <w:p w14:paraId="1ED1CFF0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38"/>
        <w:ind w:left="481" w:hanging="120"/>
      </w:pPr>
      <w:r>
        <w:t>Dashboard per</w:t>
      </w:r>
      <w:r>
        <w:rPr>
          <w:spacing w:val="-11"/>
        </w:rPr>
        <w:t xml:space="preserve"> </w:t>
      </w:r>
      <w:r>
        <w:t>monitoraggio</w:t>
      </w:r>
      <w:r>
        <w:rPr>
          <w:spacing w:val="-7"/>
        </w:rPr>
        <w:t xml:space="preserve"> </w:t>
      </w:r>
      <w:r>
        <w:t>ordini</w:t>
      </w:r>
      <w:r>
        <w:rPr>
          <w:spacing w:val="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report</w:t>
      </w:r>
      <w:r>
        <w:rPr>
          <w:spacing w:val="5"/>
        </w:rPr>
        <w:t xml:space="preserve"> </w:t>
      </w:r>
      <w:r>
        <w:rPr>
          <w:spacing w:val="-2"/>
        </w:rPr>
        <w:t>vendite</w:t>
      </w:r>
    </w:p>
    <w:p w14:paraId="7222EE5F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37"/>
        <w:ind w:left="481" w:hanging="120"/>
      </w:pPr>
      <w:r>
        <w:t>Gestione</w:t>
      </w:r>
      <w:r>
        <w:rPr>
          <w:spacing w:val="4"/>
        </w:rPr>
        <w:t xml:space="preserve"> </w:t>
      </w:r>
      <w:r>
        <w:t>contenuti</w:t>
      </w:r>
      <w:r>
        <w:rPr>
          <w:spacing w:val="-7"/>
        </w:rPr>
        <w:t xml:space="preserve"> </w:t>
      </w:r>
      <w:r>
        <w:t>homepage:</w:t>
      </w:r>
      <w:r>
        <w:rPr>
          <w:spacing w:val="-4"/>
        </w:rPr>
        <w:t xml:space="preserve"> </w:t>
      </w:r>
      <w:r>
        <w:t>layout</w:t>
      </w:r>
      <w:r>
        <w:rPr>
          <w:spacing w:val="-7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filtri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personaggi</w:t>
      </w:r>
      <w:r>
        <w:rPr>
          <w:spacing w:val="21"/>
        </w:rPr>
        <w:t xml:space="preserve"> </w:t>
      </w:r>
      <w:r>
        <w:t>tramite</w:t>
      </w:r>
      <w:r>
        <w:rPr>
          <w:spacing w:val="-10"/>
        </w:rPr>
        <w:t xml:space="preserve"> </w:t>
      </w:r>
      <w:proofErr w:type="spellStart"/>
      <w:r>
        <w:t>Vivre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Card</w:t>
      </w:r>
    </w:p>
    <w:p w14:paraId="411F9797" w14:textId="77777777" w:rsidR="00CB30CF" w:rsidRDefault="00CB30CF">
      <w:pPr>
        <w:pStyle w:val="Corpotesto"/>
        <w:spacing w:before="0"/>
        <w:ind w:left="0" w:firstLine="0"/>
      </w:pPr>
    </w:p>
    <w:p w14:paraId="7407570A" w14:textId="77777777" w:rsidR="00CB30CF" w:rsidRDefault="00CB30CF">
      <w:pPr>
        <w:pStyle w:val="Corpotesto"/>
        <w:spacing w:before="25"/>
        <w:ind w:left="0" w:firstLine="0"/>
      </w:pPr>
    </w:p>
    <w:p w14:paraId="58A31D02" w14:textId="77777777" w:rsidR="00CB30CF" w:rsidRDefault="00000000">
      <w:pPr>
        <w:pStyle w:val="Titolo1"/>
        <w:numPr>
          <w:ilvl w:val="0"/>
          <w:numId w:val="2"/>
        </w:numPr>
        <w:tabs>
          <w:tab w:val="left" w:pos="644"/>
        </w:tabs>
        <w:ind w:left="644" w:hanging="283"/>
      </w:pPr>
      <w:r>
        <w:rPr>
          <w:color w:val="365F91"/>
          <w:spacing w:val="-2"/>
        </w:rPr>
        <w:t>Layout</w:t>
      </w:r>
    </w:p>
    <w:p w14:paraId="049CB1AB" w14:textId="77777777" w:rsidR="00CB30CF" w:rsidRDefault="00000000">
      <w:pPr>
        <w:pStyle w:val="Corpotesto"/>
        <w:spacing w:before="31" w:line="280" w:lineRule="auto"/>
        <w:ind w:left="361" w:right="2536" w:firstLine="0"/>
      </w:pPr>
      <w:r>
        <w:t>Homepage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titolo</w:t>
      </w:r>
      <w:r>
        <w:rPr>
          <w:spacing w:val="-3"/>
        </w:rPr>
        <w:t xml:space="preserve"> </w:t>
      </w:r>
      <w:r>
        <w:t>grande, sfondo</w:t>
      </w:r>
      <w:r>
        <w:rPr>
          <w:spacing w:val="-2"/>
        </w:rPr>
        <w:t xml:space="preserve"> </w:t>
      </w:r>
      <w:r>
        <w:t>tematico</w:t>
      </w:r>
      <w:r>
        <w:rPr>
          <w:spacing w:val="-2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carosello</w:t>
      </w:r>
      <w:r>
        <w:rPr>
          <w:spacing w:val="-2"/>
        </w:rPr>
        <w:t xml:space="preserve"> </w:t>
      </w:r>
      <w:r>
        <w:t>prodotti. Ricerca per personaggio</w:t>
      </w:r>
      <w:r>
        <w:rPr>
          <w:spacing w:val="40"/>
        </w:rPr>
        <w:t xml:space="preserve"> </w:t>
      </w:r>
      <w:r>
        <w:t xml:space="preserve">in stile </w:t>
      </w:r>
      <w:proofErr w:type="spellStart"/>
      <w:r>
        <w:t>Vivre</w:t>
      </w:r>
      <w:proofErr w:type="spellEnd"/>
      <w:r>
        <w:t xml:space="preserve"> Card con effetto </w:t>
      </w:r>
      <w:proofErr w:type="spellStart"/>
      <w:r>
        <w:t>hover</w:t>
      </w:r>
      <w:proofErr w:type="spellEnd"/>
      <w:r>
        <w:t>.</w:t>
      </w:r>
    </w:p>
    <w:p w14:paraId="0A589BBB" w14:textId="77777777" w:rsidR="00CB30CF" w:rsidRDefault="00000000">
      <w:pPr>
        <w:pStyle w:val="Corpotesto"/>
        <w:spacing w:before="0" w:line="255" w:lineRule="exact"/>
        <w:ind w:left="361" w:firstLine="0"/>
      </w:pPr>
      <w:r>
        <w:t>Catalogo</w:t>
      </w:r>
      <w:r>
        <w:rPr>
          <w:spacing w:val="13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sfondo legno,</w:t>
      </w:r>
      <w:r>
        <w:rPr>
          <w:spacing w:val="-3"/>
        </w:rPr>
        <w:t xml:space="preserve"> </w:t>
      </w:r>
      <w:proofErr w:type="spellStart"/>
      <w:r>
        <w:t>hover</w:t>
      </w:r>
      <w:proofErr w:type="spellEnd"/>
      <w:r>
        <w:rPr>
          <w:spacing w:val="-5"/>
        </w:rPr>
        <w:t xml:space="preserve"> </w:t>
      </w:r>
      <w:r>
        <w:t>effetto</w:t>
      </w:r>
      <w:r>
        <w:rPr>
          <w:spacing w:val="-1"/>
        </w:rPr>
        <w:t xml:space="preserve"> </w:t>
      </w:r>
      <w:r>
        <w:t>vento,</w:t>
      </w:r>
      <w:r>
        <w:rPr>
          <w:spacing w:val="-3"/>
        </w:rPr>
        <w:t xml:space="preserve"> </w:t>
      </w:r>
      <w:r>
        <w:t>filtri</w:t>
      </w:r>
      <w:r>
        <w:rPr>
          <w:spacing w:val="-3"/>
        </w:rPr>
        <w:t xml:space="preserve"> </w:t>
      </w:r>
      <w:r>
        <w:rPr>
          <w:spacing w:val="-2"/>
        </w:rPr>
        <w:t>laterali.</w:t>
      </w:r>
    </w:p>
    <w:p w14:paraId="045B07AA" w14:textId="77777777" w:rsidR="00CB30CF" w:rsidRDefault="00000000">
      <w:pPr>
        <w:pStyle w:val="Corpotesto"/>
        <w:spacing w:line="266" w:lineRule="auto"/>
        <w:ind w:left="361" w:right="2536" w:firstLine="0"/>
      </w:pPr>
      <w:r>
        <w:t>Scheda prodotto</w:t>
      </w:r>
      <w:r>
        <w:rPr>
          <w:spacing w:val="-7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taglie</w:t>
      </w:r>
      <w:r>
        <w:rPr>
          <w:spacing w:val="-12"/>
        </w:rPr>
        <w:t xml:space="preserve"> </w:t>
      </w:r>
      <w:r>
        <w:t>standard, layout</w:t>
      </w:r>
      <w:r>
        <w:rPr>
          <w:spacing w:val="-9"/>
        </w:rPr>
        <w:t xml:space="preserve"> </w:t>
      </w:r>
      <w:r>
        <w:t>pulito,</w:t>
      </w:r>
      <w:r>
        <w:rPr>
          <w:spacing w:val="-9"/>
        </w:rPr>
        <w:t xml:space="preserve"> </w:t>
      </w:r>
      <w:r>
        <w:t>pulsanti animati. Carrello con prodotti rappresentati come casse del tesoro.</w:t>
      </w:r>
    </w:p>
    <w:p w14:paraId="4B2527E4" w14:textId="77777777" w:rsidR="000263BE" w:rsidRDefault="00000000">
      <w:pPr>
        <w:pStyle w:val="Corpotesto"/>
        <w:spacing w:before="13" w:line="280" w:lineRule="auto"/>
        <w:ind w:left="361" w:right="751" w:firstLine="0"/>
      </w:pPr>
      <w:r>
        <w:t>Checkout</w:t>
      </w:r>
      <w:r>
        <w:rPr>
          <w:spacing w:val="-2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Rotta</w:t>
      </w:r>
      <w:r>
        <w:rPr>
          <w:spacing w:val="-6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Grand</w:t>
      </w:r>
      <w:r>
        <w:rPr>
          <w:spacing w:val="-6"/>
        </w:rPr>
        <w:t xml:space="preserve"> </w:t>
      </w:r>
      <w:r>
        <w:t>Line:</w:t>
      </w:r>
      <w:r>
        <w:rPr>
          <w:spacing w:val="15"/>
        </w:rPr>
        <w:t xml:space="preserve"> </w:t>
      </w:r>
      <w:r>
        <w:t>nave che</w:t>
      </w:r>
      <w:r>
        <w:rPr>
          <w:spacing w:val="-6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muove</w:t>
      </w:r>
      <w:r>
        <w:rPr>
          <w:spacing w:val="-6"/>
        </w:rPr>
        <w:t xml:space="preserve"> </w:t>
      </w:r>
      <w:r>
        <w:t>tra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tappe.</w:t>
      </w:r>
    </w:p>
    <w:p w14:paraId="3341B71C" w14:textId="1C892EC5" w:rsidR="00CB30CF" w:rsidRDefault="00000000">
      <w:pPr>
        <w:pStyle w:val="Corpotesto"/>
        <w:spacing w:before="13" w:line="280" w:lineRule="auto"/>
        <w:ind w:left="361" w:right="751" w:firstLine="0"/>
      </w:pPr>
      <w:r>
        <w:t xml:space="preserve">Profilo utente con sfondo </w:t>
      </w:r>
      <w:r w:rsidR="000263BE">
        <w:t>cabina</w:t>
      </w:r>
      <w:r>
        <w:t xml:space="preserve"> e wishlist.</w:t>
      </w:r>
    </w:p>
    <w:p w14:paraId="7B1A8968" w14:textId="77777777" w:rsidR="00CB30CF" w:rsidRDefault="00CB30CF">
      <w:pPr>
        <w:pStyle w:val="Corpotesto"/>
        <w:spacing w:before="40"/>
        <w:ind w:left="0" w:firstLine="0"/>
      </w:pPr>
    </w:p>
    <w:p w14:paraId="44164BA0" w14:textId="77777777" w:rsidR="00CB30CF" w:rsidRDefault="00000000">
      <w:pPr>
        <w:pStyle w:val="Paragrafoelenco"/>
        <w:numPr>
          <w:ilvl w:val="0"/>
          <w:numId w:val="1"/>
        </w:numPr>
        <w:tabs>
          <w:tab w:val="left" w:pos="481"/>
        </w:tabs>
        <w:spacing w:before="0"/>
        <w:ind w:left="481" w:hanging="120"/>
      </w:pPr>
      <w:r>
        <w:t>Il</w:t>
      </w:r>
      <w:r>
        <w:rPr>
          <w:spacing w:val="-4"/>
        </w:rPr>
        <w:t xml:space="preserve"> </w:t>
      </w:r>
      <w:r>
        <w:t>sito</w:t>
      </w:r>
      <w:r>
        <w:rPr>
          <w:spacing w:val="-2"/>
        </w:rPr>
        <w:t xml:space="preserve"> </w:t>
      </w:r>
      <w:r>
        <w:t>è</w:t>
      </w:r>
      <w:r>
        <w:rPr>
          <w:spacing w:val="7"/>
        </w:rPr>
        <w:t xml:space="preserve"> </w:t>
      </w:r>
      <w:r>
        <w:t>completamente</w:t>
      </w:r>
      <w:r>
        <w:rPr>
          <w:spacing w:val="-8"/>
        </w:rPr>
        <w:t xml:space="preserve"> </w:t>
      </w:r>
      <w:r>
        <w:t>responsive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ottimizzato</w:t>
      </w:r>
      <w:r>
        <w:rPr>
          <w:spacing w:val="-2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dispositivi</w:t>
      </w:r>
      <w:r>
        <w:rPr>
          <w:spacing w:val="-5"/>
        </w:rPr>
        <w:t xml:space="preserve"> </w:t>
      </w:r>
      <w:r>
        <w:rPr>
          <w:spacing w:val="-2"/>
        </w:rPr>
        <w:t>mobili.</w:t>
      </w:r>
    </w:p>
    <w:p w14:paraId="266001E2" w14:textId="77777777" w:rsidR="00CB30CF" w:rsidRDefault="00000000">
      <w:pPr>
        <w:pStyle w:val="Paragrafoelenco"/>
        <w:numPr>
          <w:ilvl w:val="0"/>
          <w:numId w:val="1"/>
        </w:numPr>
        <w:tabs>
          <w:tab w:val="left" w:pos="481"/>
        </w:tabs>
        <w:spacing w:before="27"/>
        <w:ind w:left="481" w:hanging="120"/>
      </w:pPr>
      <w:r>
        <w:t>Le</w:t>
      </w:r>
      <w:r>
        <w:rPr>
          <w:spacing w:val="-9"/>
        </w:rPr>
        <w:t xml:space="preserve"> </w:t>
      </w:r>
      <w:r>
        <w:t>pagine</w:t>
      </w:r>
      <w:r>
        <w:rPr>
          <w:spacing w:val="21"/>
        </w:rPr>
        <w:t xml:space="preserve"> </w:t>
      </w:r>
      <w:r>
        <w:t>JSP</w:t>
      </w:r>
      <w:r>
        <w:rPr>
          <w:spacing w:val="3"/>
        </w:rPr>
        <w:t xml:space="preserve"> </w:t>
      </w:r>
      <w:r>
        <w:t>includono</w:t>
      </w:r>
      <w:r>
        <w:rPr>
          <w:spacing w:val="-3"/>
        </w:rPr>
        <w:t xml:space="preserve"> </w:t>
      </w:r>
      <w:proofErr w:type="spellStart"/>
      <w:r>
        <w:t>header</w:t>
      </w:r>
      <w:proofErr w:type="spellEnd"/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proofErr w:type="spellStart"/>
      <w:r>
        <w:t>footer</w:t>
      </w:r>
      <w:proofErr w:type="spellEnd"/>
      <w:r>
        <w:rPr>
          <w:spacing w:val="-7"/>
        </w:rPr>
        <w:t xml:space="preserve"> </w:t>
      </w:r>
      <w:r>
        <w:t>tramite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direttiva</w:t>
      </w:r>
      <w:r>
        <w:rPr>
          <w:spacing w:val="-9"/>
        </w:rPr>
        <w:t xml:space="preserve"> </w:t>
      </w:r>
      <w:r>
        <w:t>JSP</w:t>
      </w:r>
      <w:r>
        <w:rPr>
          <w:spacing w:val="3"/>
        </w:rPr>
        <w:t xml:space="preserve"> </w:t>
      </w:r>
      <w:r>
        <w:rPr>
          <w:spacing w:val="-2"/>
        </w:rPr>
        <w:t>include.</w:t>
      </w:r>
    </w:p>
    <w:p w14:paraId="4C34FCE3" w14:textId="77777777" w:rsidR="00CB30CF" w:rsidRDefault="00000000">
      <w:pPr>
        <w:pStyle w:val="Paragrafoelenco"/>
        <w:numPr>
          <w:ilvl w:val="0"/>
          <w:numId w:val="1"/>
        </w:numPr>
        <w:tabs>
          <w:tab w:val="left" w:pos="481"/>
        </w:tabs>
        <w:spacing w:line="278" w:lineRule="auto"/>
        <w:ind w:left="361" w:right="1016" w:firstLine="0"/>
      </w:pPr>
      <w:r>
        <w:t>Le</w:t>
      </w:r>
      <w:r>
        <w:rPr>
          <w:spacing w:val="-10"/>
        </w:rPr>
        <w:t xml:space="preserve"> </w:t>
      </w:r>
      <w:r>
        <w:t>risorse web</w:t>
      </w:r>
      <w:r>
        <w:rPr>
          <w:spacing w:val="-8"/>
        </w:rPr>
        <w:t xml:space="preserve"> </w:t>
      </w:r>
      <w:r>
        <w:t>sono</w:t>
      </w:r>
      <w:r>
        <w:rPr>
          <w:spacing w:val="-4"/>
        </w:rPr>
        <w:t xml:space="preserve"> </w:t>
      </w:r>
      <w:r>
        <w:t>organizzate in</w:t>
      </w:r>
      <w:r>
        <w:rPr>
          <w:spacing w:val="-11"/>
        </w:rPr>
        <w:t xml:space="preserve"> </w:t>
      </w:r>
      <w:r>
        <w:t>cartelle:</w:t>
      </w:r>
      <w:r>
        <w:rPr>
          <w:spacing w:val="-4"/>
        </w:rPr>
        <w:t xml:space="preserve"> </w:t>
      </w:r>
      <w:r>
        <w:t>'styles/' per i</w:t>
      </w:r>
      <w:r>
        <w:rPr>
          <w:spacing w:val="-7"/>
        </w:rPr>
        <w:t xml:space="preserve"> </w:t>
      </w:r>
      <w:r>
        <w:t>CSS, 'scripts/' per</w:t>
      </w:r>
      <w:r>
        <w:rPr>
          <w:spacing w:val="-8"/>
        </w:rPr>
        <w:t xml:space="preserve"> </w:t>
      </w:r>
      <w:r>
        <w:t>i JavaScript, 'images/' per le immagini.</w:t>
      </w:r>
    </w:p>
    <w:p w14:paraId="27D67CBD" w14:textId="77777777" w:rsidR="00CB30CF" w:rsidRDefault="00CB30CF">
      <w:pPr>
        <w:pStyle w:val="Corpotesto"/>
        <w:spacing w:before="227"/>
        <w:ind w:left="0" w:firstLine="0"/>
      </w:pPr>
    </w:p>
    <w:p w14:paraId="6A7C2431" w14:textId="77777777" w:rsidR="00CB30CF" w:rsidRDefault="00000000">
      <w:pPr>
        <w:pStyle w:val="Titolo1"/>
        <w:numPr>
          <w:ilvl w:val="0"/>
          <w:numId w:val="2"/>
        </w:numPr>
        <w:tabs>
          <w:tab w:val="left" w:pos="644"/>
        </w:tabs>
        <w:spacing w:before="1"/>
        <w:ind w:left="644" w:hanging="283"/>
      </w:pPr>
      <w:r>
        <w:rPr>
          <w:color w:val="365F91"/>
          <w:spacing w:val="-4"/>
        </w:rPr>
        <w:t>Tema</w:t>
      </w:r>
    </w:p>
    <w:p w14:paraId="37855B38" w14:textId="77777777" w:rsidR="00CB30CF" w:rsidRDefault="00000000">
      <w:pPr>
        <w:pStyle w:val="Corpotesto"/>
        <w:spacing w:before="46" w:line="271" w:lineRule="auto"/>
        <w:ind w:left="361" w:right="751" w:firstLine="0"/>
      </w:pPr>
      <w:r>
        <w:t>Il</w:t>
      </w:r>
      <w:r>
        <w:rPr>
          <w:spacing w:val="-3"/>
        </w:rPr>
        <w:t xml:space="preserve"> </w:t>
      </w:r>
      <w:r>
        <w:t>tema</w:t>
      </w:r>
      <w:r>
        <w:rPr>
          <w:spacing w:val="-8"/>
        </w:rPr>
        <w:t xml:space="preserve"> </w:t>
      </w:r>
      <w:r>
        <w:t>è</w:t>
      </w:r>
      <w:r>
        <w:rPr>
          <w:spacing w:val="-8"/>
        </w:rPr>
        <w:t xml:space="preserve"> </w:t>
      </w:r>
      <w:r>
        <w:t>ispirato</w:t>
      </w:r>
      <w:r>
        <w:rPr>
          <w:spacing w:val="13"/>
        </w:rPr>
        <w:t xml:space="preserve"> </w:t>
      </w:r>
      <w:r>
        <w:t>all’universo</w:t>
      </w:r>
      <w:r>
        <w:rPr>
          <w:spacing w:val="1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One</w:t>
      </w:r>
      <w:r>
        <w:rPr>
          <w:spacing w:val="-8"/>
        </w:rPr>
        <w:t xml:space="preserve"> </w:t>
      </w:r>
      <w:proofErr w:type="spellStart"/>
      <w:r>
        <w:t>Piece</w:t>
      </w:r>
      <w:proofErr w:type="spellEnd"/>
      <w:r>
        <w:t>,</w:t>
      </w:r>
      <w:r>
        <w:rPr>
          <w:spacing w:val="-3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elementi</w:t>
      </w:r>
      <w:r>
        <w:rPr>
          <w:spacing w:val="-4"/>
        </w:rPr>
        <w:t xml:space="preserve"> </w:t>
      </w:r>
      <w:r>
        <w:t>grafici</w:t>
      </w:r>
      <w:r>
        <w:rPr>
          <w:spacing w:val="-4"/>
        </w:rPr>
        <w:t xml:space="preserve"> </w:t>
      </w:r>
      <w:r>
        <w:t>che</w:t>
      </w:r>
      <w:r>
        <w:rPr>
          <w:spacing w:val="-8"/>
        </w:rPr>
        <w:t xml:space="preserve"> </w:t>
      </w:r>
      <w:r>
        <w:t>richiamano</w:t>
      </w:r>
      <w:r>
        <w:rPr>
          <w:spacing w:val="-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pirateria, le</w:t>
      </w:r>
      <w:r>
        <w:rPr>
          <w:spacing w:val="-1"/>
        </w:rPr>
        <w:t xml:space="preserve"> </w:t>
      </w:r>
      <w:r>
        <w:t>taglie dei ricercati, le</w:t>
      </w:r>
      <w:r>
        <w:rPr>
          <w:spacing w:val="-1"/>
        </w:rPr>
        <w:t xml:space="preserve"> </w:t>
      </w:r>
      <w:r>
        <w:t>carte</w:t>
      </w:r>
      <w:r>
        <w:rPr>
          <w:spacing w:val="-1"/>
        </w:rPr>
        <w:t xml:space="preserve"> </w:t>
      </w:r>
      <w:proofErr w:type="spellStart"/>
      <w:r>
        <w:t>Vivre</w:t>
      </w:r>
      <w:proofErr w:type="spellEnd"/>
      <w:r>
        <w:rPr>
          <w:spacing w:val="-1"/>
        </w:rPr>
        <w:t xml:space="preserve"> </w:t>
      </w:r>
      <w:r>
        <w:t>Card 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mappa del tesoro. L’esperienza</w:t>
      </w:r>
      <w:r>
        <w:rPr>
          <w:spacing w:val="35"/>
        </w:rPr>
        <w:t xml:space="preserve"> </w:t>
      </w:r>
      <w:r>
        <w:t>utente è arricchita da musiche originali e animazioni coerenti con lo stile dell’anime.</w:t>
      </w:r>
    </w:p>
    <w:p w14:paraId="12095102" w14:textId="77777777" w:rsidR="00CB30CF" w:rsidRDefault="00CB30CF">
      <w:pPr>
        <w:pStyle w:val="Corpotesto"/>
        <w:spacing w:before="53"/>
        <w:ind w:left="0" w:firstLine="0"/>
      </w:pPr>
    </w:p>
    <w:p w14:paraId="0A756F27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1"/>
        <w:ind w:left="481" w:hanging="120"/>
      </w:pPr>
      <w:r>
        <w:t>Il</w:t>
      </w:r>
      <w:r>
        <w:rPr>
          <w:spacing w:val="-6"/>
        </w:rPr>
        <w:t xml:space="preserve"> </w:t>
      </w:r>
      <w:r>
        <w:t>sito</w:t>
      </w:r>
      <w:r>
        <w:rPr>
          <w:spacing w:val="-4"/>
        </w:rPr>
        <w:t xml:space="preserve"> </w:t>
      </w:r>
      <w:r>
        <w:t>utilizza</w:t>
      </w:r>
      <w:r>
        <w:rPr>
          <w:spacing w:val="-10"/>
        </w:rPr>
        <w:t xml:space="preserve"> </w:t>
      </w:r>
      <w:r>
        <w:t>AJAX</w:t>
      </w:r>
      <w:r>
        <w:rPr>
          <w:spacing w:val="1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alcune</w:t>
      </w:r>
      <w:r>
        <w:rPr>
          <w:spacing w:val="5"/>
        </w:rPr>
        <w:t xml:space="preserve"> </w:t>
      </w:r>
      <w:r>
        <w:t>interazioni</w:t>
      </w:r>
      <w:r>
        <w:rPr>
          <w:spacing w:val="-6"/>
        </w:rPr>
        <w:t xml:space="preserve"> </w:t>
      </w:r>
      <w:r>
        <w:t>asincrone</w:t>
      </w:r>
      <w:r>
        <w:rPr>
          <w:spacing w:val="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server.</w:t>
      </w:r>
    </w:p>
    <w:p w14:paraId="5635F233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I</w:t>
      </w:r>
      <w:r>
        <w:rPr>
          <w:spacing w:val="-3"/>
        </w:rPr>
        <w:t xml:space="preserve"> </w:t>
      </w:r>
      <w:r>
        <w:t>dati</w:t>
      </w:r>
      <w:r>
        <w:rPr>
          <w:spacing w:val="7"/>
        </w:rPr>
        <w:t xml:space="preserve"> </w:t>
      </w:r>
      <w:r>
        <w:t>delle</w:t>
      </w:r>
      <w:r>
        <w:rPr>
          <w:spacing w:val="-10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t>sono</w:t>
      </w:r>
      <w:r>
        <w:rPr>
          <w:spacing w:val="-4"/>
        </w:rPr>
        <w:t xml:space="preserve"> </w:t>
      </w:r>
      <w:r>
        <w:t>validati</w:t>
      </w:r>
      <w:r>
        <w:rPr>
          <w:spacing w:val="-7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e,</w:t>
      </w:r>
      <w:r>
        <w:rPr>
          <w:spacing w:val="-6"/>
        </w:rPr>
        <w:t xml:space="preserve"> </w:t>
      </w:r>
      <w:r>
        <w:t>dove</w:t>
      </w:r>
      <w:r>
        <w:rPr>
          <w:spacing w:val="-9"/>
        </w:rPr>
        <w:t xml:space="preserve"> </w:t>
      </w:r>
      <w:r>
        <w:t>necessario,</w:t>
      </w:r>
      <w:r>
        <w:rPr>
          <w:spacing w:val="-6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espressioni</w:t>
      </w:r>
      <w:r>
        <w:rPr>
          <w:spacing w:val="8"/>
        </w:rPr>
        <w:t xml:space="preserve"> </w:t>
      </w:r>
      <w:r>
        <w:rPr>
          <w:spacing w:val="-2"/>
        </w:rPr>
        <w:t>regolari.</w:t>
      </w:r>
    </w:p>
    <w:p w14:paraId="6E996FDB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I</w:t>
      </w:r>
      <w:r>
        <w:rPr>
          <w:spacing w:val="-4"/>
        </w:rPr>
        <w:t xml:space="preserve"> </w:t>
      </w:r>
      <w:r>
        <w:t>messaggi</w:t>
      </w:r>
      <w:r>
        <w:rPr>
          <w:spacing w:val="6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errore</w:t>
      </w:r>
      <w:r>
        <w:rPr>
          <w:spacing w:val="4"/>
        </w:rPr>
        <w:t xml:space="preserve"> </w:t>
      </w:r>
      <w:r>
        <w:t>vengono</w:t>
      </w:r>
      <w:r>
        <w:rPr>
          <w:spacing w:val="-4"/>
        </w:rPr>
        <w:t xml:space="preserve"> </w:t>
      </w:r>
      <w:r>
        <w:t>mostrati</w:t>
      </w:r>
      <w:r>
        <w:rPr>
          <w:spacing w:val="-8"/>
        </w:rPr>
        <w:t xml:space="preserve"> </w:t>
      </w:r>
      <w:r>
        <w:t>dinamicamente</w:t>
      </w:r>
      <w:r>
        <w:rPr>
          <w:spacing w:val="-10"/>
        </w:rPr>
        <w:t xml:space="preserve"> </w:t>
      </w:r>
      <w:r>
        <w:t>nel</w:t>
      </w:r>
      <w:r>
        <w:rPr>
          <w:spacing w:val="-7"/>
        </w:rPr>
        <w:t xml:space="preserve"> </w:t>
      </w:r>
      <w:r>
        <w:rPr>
          <w:spacing w:val="-4"/>
        </w:rPr>
        <w:t>DOM.</w:t>
      </w:r>
    </w:p>
    <w:p w14:paraId="0F6522E4" w14:textId="77777777" w:rsidR="00CB30CF" w:rsidRDefault="00CB30CF">
      <w:pPr>
        <w:pStyle w:val="Paragrafoelenco"/>
        <w:sectPr w:rsidR="00CB30CF">
          <w:pgSz w:w="12240" w:h="15840"/>
          <w:pgMar w:top="1360" w:right="1080" w:bottom="280" w:left="1440" w:header="720" w:footer="720" w:gutter="0"/>
          <w:cols w:space="720"/>
        </w:sectPr>
      </w:pPr>
    </w:p>
    <w:p w14:paraId="35F841E5" w14:textId="77777777" w:rsidR="00CB30CF" w:rsidRDefault="00000000">
      <w:pPr>
        <w:pStyle w:val="Titolo1"/>
        <w:numPr>
          <w:ilvl w:val="0"/>
          <w:numId w:val="2"/>
        </w:numPr>
        <w:tabs>
          <w:tab w:val="left" w:pos="644"/>
        </w:tabs>
        <w:spacing w:before="25"/>
        <w:ind w:left="644" w:hanging="283"/>
      </w:pPr>
      <w:r>
        <w:rPr>
          <w:color w:val="365F91"/>
        </w:rPr>
        <w:lastRenderedPageBreak/>
        <w:t>Palette</w:t>
      </w:r>
      <w:r>
        <w:rPr>
          <w:color w:val="365F91"/>
          <w:spacing w:val="13"/>
        </w:rPr>
        <w:t xml:space="preserve"> </w:t>
      </w:r>
      <w:r>
        <w:rPr>
          <w:color w:val="365F91"/>
        </w:rPr>
        <w:t>dei</w:t>
      </w:r>
      <w:r>
        <w:rPr>
          <w:color w:val="365F91"/>
          <w:spacing w:val="12"/>
        </w:rPr>
        <w:t xml:space="preserve"> </w:t>
      </w:r>
      <w:r>
        <w:rPr>
          <w:color w:val="365F91"/>
          <w:spacing w:val="-2"/>
        </w:rPr>
        <w:t>colori</w:t>
      </w:r>
    </w:p>
    <w:p w14:paraId="1004C975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46"/>
        <w:ind w:left="481" w:hanging="120"/>
      </w:pPr>
      <w:r>
        <w:rPr>
          <w:color w:val="ED0000"/>
        </w:rPr>
        <w:t>Rosso</w:t>
      </w:r>
      <w:r>
        <w:rPr>
          <w:color w:val="ED0000"/>
          <w:spacing w:val="-1"/>
        </w:rPr>
        <w:t xml:space="preserve"> </w:t>
      </w:r>
      <w:r>
        <w:rPr>
          <w:color w:val="ED0000"/>
        </w:rPr>
        <w:t>Cappello</w:t>
      </w:r>
      <w:r>
        <w:rPr>
          <w:color w:val="ED0000"/>
          <w:spacing w:val="2"/>
        </w:rPr>
        <w:t xml:space="preserve"> </w:t>
      </w:r>
      <w:r>
        <w:rPr>
          <w:spacing w:val="-2"/>
        </w:rPr>
        <w:t>(#D42027)</w:t>
      </w:r>
    </w:p>
    <w:p w14:paraId="22B14A1F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37"/>
        <w:ind w:left="481" w:hanging="120"/>
      </w:pPr>
      <w:r>
        <w:rPr>
          <w:color w:val="1F487C"/>
        </w:rPr>
        <w:t>Blu Profondo</w:t>
      </w:r>
      <w:r>
        <w:rPr>
          <w:color w:val="1F487C"/>
          <w:spacing w:val="9"/>
        </w:rPr>
        <w:t xml:space="preserve"> </w:t>
      </w:r>
      <w:r>
        <w:rPr>
          <w:spacing w:val="-2"/>
        </w:rPr>
        <w:t>(#0C4DA2)</w:t>
      </w:r>
    </w:p>
    <w:p w14:paraId="06755F15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38"/>
        <w:ind w:left="481" w:hanging="120"/>
      </w:pPr>
      <w:r>
        <w:rPr>
          <w:color w:val="4AACC5"/>
        </w:rPr>
        <w:t>Blu</w:t>
      </w:r>
      <w:r>
        <w:rPr>
          <w:color w:val="4AACC5"/>
          <w:spacing w:val="-10"/>
        </w:rPr>
        <w:t xml:space="preserve"> </w:t>
      </w:r>
      <w:r>
        <w:rPr>
          <w:color w:val="4AACC5"/>
        </w:rPr>
        <w:t>Cielo</w:t>
      </w:r>
      <w:r>
        <w:rPr>
          <w:color w:val="4AACC5"/>
          <w:spacing w:val="10"/>
        </w:rPr>
        <w:t xml:space="preserve"> </w:t>
      </w:r>
      <w:r>
        <w:rPr>
          <w:spacing w:val="-2"/>
        </w:rPr>
        <w:t>(#87CEEB)</w:t>
      </w:r>
    </w:p>
    <w:p w14:paraId="5FCD579B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53"/>
        <w:ind w:left="481" w:hanging="120"/>
      </w:pPr>
      <w:r>
        <w:rPr>
          <w:color w:val="FFC000"/>
        </w:rPr>
        <w:t>Oro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 xml:space="preserve">Tesoro </w:t>
      </w:r>
      <w:r>
        <w:rPr>
          <w:spacing w:val="-2"/>
        </w:rPr>
        <w:t>(#FDB714)</w:t>
      </w:r>
    </w:p>
    <w:p w14:paraId="63A6D13D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37"/>
        <w:ind w:left="481" w:hanging="120"/>
      </w:pPr>
      <w:r>
        <w:t>Nero</w:t>
      </w:r>
      <w:r>
        <w:rPr>
          <w:spacing w:val="-10"/>
        </w:rPr>
        <w:t xml:space="preserve"> </w:t>
      </w:r>
      <w:r>
        <w:t>Bandiera</w:t>
      </w:r>
      <w:r>
        <w:rPr>
          <w:spacing w:val="12"/>
        </w:rPr>
        <w:t xml:space="preserve"> </w:t>
      </w:r>
      <w:r>
        <w:rPr>
          <w:spacing w:val="-2"/>
        </w:rPr>
        <w:t>(#1A1A1A)</w:t>
      </w:r>
    </w:p>
    <w:p w14:paraId="11B5FBA3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38"/>
        <w:ind w:left="481" w:hanging="120"/>
      </w:pPr>
      <w:r>
        <w:rPr>
          <w:color w:val="EDEBE0"/>
        </w:rPr>
        <w:t>Bianco Perla</w:t>
      </w:r>
      <w:r>
        <w:rPr>
          <w:color w:val="EDEBE0"/>
          <w:spacing w:val="-3"/>
        </w:rPr>
        <w:t xml:space="preserve"> </w:t>
      </w:r>
      <w:r>
        <w:rPr>
          <w:spacing w:val="-2"/>
        </w:rPr>
        <w:t>(#FFFDF5)</w:t>
      </w:r>
    </w:p>
    <w:p w14:paraId="0D8353F7" w14:textId="77777777" w:rsidR="00CB30CF" w:rsidRDefault="00CB30CF">
      <w:pPr>
        <w:pStyle w:val="Corpotesto"/>
        <w:spacing w:before="0"/>
        <w:ind w:left="0" w:firstLine="0"/>
      </w:pPr>
    </w:p>
    <w:p w14:paraId="0238E39B" w14:textId="77777777" w:rsidR="00CB30CF" w:rsidRDefault="00CB30CF">
      <w:pPr>
        <w:pStyle w:val="Corpotesto"/>
        <w:spacing w:before="9"/>
        <w:ind w:left="0" w:firstLine="0"/>
      </w:pPr>
    </w:p>
    <w:p w14:paraId="5B805F9D" w14:textId="77777777" w:rsidR="00CB30CF" w:rsidRDefault="00000000">
      <w:pPr>
        <w:pStyle w:val="Paragrafoelenco"/>
        <w:numPr>
          <w:ilvl w:val="0"/>
          <w:numId w:val="2"/>
        </w:numPr>
        <w:tabs>
          <w:tab w:val="left" w:pos="644"/>
        </w:tabs>
        <w:spacing w:before="0"/>
        <w:ind w:left="644" w:hanging="283"/>
        <w:rPr>
          <w:rFonts w:ascii="Calibri"/>
          <w:b/>
          <w:sz w:val="28"/>
        </w:rPr>
      </w:pPr>
      <w:r>
        <w:rPr>
          <w:rFonts w:ascii="Calibri"/>
          <w:b/>
          <w:color w:val="365F91"/>
          <w:spacing w:val="-2"/>
          <w:sz w:val="28"/>
        </w:rPr>
        <w:t>Diagramma</w:t>
      </w:r>
      <w:r>
        <w:rPr>
          <w:rFonts w:ascii="Calibri"/>
          <w:b/>
          <w:color w:val="365F91"/>
          <w:spacing w:val="1"/>
          <w:sz w:val="28"/>
        </w:rPr>
        <w:t xml:space="preserve"> </w:t>
      </w:r>
      <w:proofErr w:type="spellStart"/>
      <w:r>
        <w:rPr>
          <w:rFonts w:ascii="Calibri"/>
          <w:b/>
          <w:color w:val="365F91"/>
          <w:spacing w:val="-2"/>
          <w:sz w:val="28"/>
        </w:rPr>
        <w:t>navigazionale</w:t>
      </w:r>
      <w:proofErr w:type="spellEnd"/>
    </w:p>
    <w:p w14:paraId="66E0ED9D" w14:textId="77777777" w:rsidR="00CB30CF" w:rsidRDefault="00000000">
      <w:pPr>
        <w:pStyle w:val="Corpotesto"/>
        <w:spacing w:before="10"/>
        <w:ind w:left="0" w:firstLine="0"/>
        <w:rPr>
          <w:rFonts w:ascii="Calibri"/>
          <w:b/>
          <w:sz w:val="9"/>
        </w:rPr>
      </w:pPr>
      <w:r>
        <w:rPr>
          <w:rFonts w:ascii="Calibri"/>
          <w:b/>
          <w:noProof/>
          <w:sz w:val="9"/>
        </w:rPr>
        <w:drawing>
          <wp:anchor distT="0" distB="0" distL="0" distR="0" simplePos="0" relativeHeight="487588352" behindDoc="1" locked="0" layoutInCell="1" allowOverlap="1" wp14:anchorId="4538840C" wp14:editId="242E8A9E">
            <wp:simplePos x="0" y="0"/>
            <wp:positionH relativeFrom="page">
              <wp:posOffset>1167190</wp:posOffset>
            </wp:positionH>
            <wp:positionV relativeFrom="paragraph">
              <wp:posOffset>91827</wp:posOffset>
            </wp:positionV>
            <wp:extent cx="5134499" cy="337842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499" cy="3378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8A03C" w14:textId="77777777" w:rsidR="00CB30CF" w:rsidRDefault="00CB30CF">
      <w:pPr>
        <w:pStyle w:val="Corpotesto"/>
        <w:rPr>
          <w:rFonts w:ascii="Calibri"/>
          <w:b/>
          <w:sz w:val="9"/>
        </w:rPr>
        <w:sectPr w:rsidR="00CB30CF">
          <w:pgSz w:w="12240" w:h="15840"/>
          <w:pgMar w:top="1420" w:right="1080" w:bottom="280" w:left="1440" w:header="720" w:footer="720" w:gutter="0"/>
          <w:cols w:space="720"/>
        </w:sectPr>
      </w:pPr>
    </w:p>
    <w:p w14:paraId="0BF815D6" w14:textId="77777777" w:rsidR="00CB30CF" w:rsidRDefault="00000000">
      <w:pPr>
        <w:pStyle w:val="Paragrafoelenco"/>
        <w:numPr>
          <w:ilvl w:val="0"/>
          <w:numId w:val="2"/>
        </w:numPr>
        <w:tabs>
          <w:tab w:val="left" w:pos="644"/>
        </w:tabs>
        <w:spacing w:before="25"/>
        <w:ind w:left="644" w:hanging="283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lastRenderedPageBreak/>
        <w:t>Diagramma</w:t>
      </w:r>
      <w:r>
        <w:rPr>
          <w:rFonts w:ascii="Calibri"/>
          <w:b/>
          <w:color w:val="365F91"/>
          <w:spacing w:val="-10"/>
          <w:sz w:val="28"/>
        </w:rPr>
        <w:t xml:space="preserve"> </w:t>
      </w:r>
      <w:proofErr w:type="spellStart"/>
      <w:r>
        <w:rPr>
          <w:rFonts w:ascii="Calibri"/>
          <w:b/>
          <w:color w:val="365F91"/>
          <w:sz w:val="28"/>
        </w:rPr>
        <w:t>navigazionale</w:t>
      </w:r>
      <w:proofErr w:type="spellEnd"/>
      <w:r>
        <w:rPr>
          <w:rFonts w:ascii="Calibri"/>
          <w:b/>
          <w:color w:val="365F91"/>
          <w:spacing w:val="3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con</w:t>
      </w:r>
      <w:r>
        <w:rPr>
          <w:rFonts w:ascii="Calibri"/>
          <w:b/>
          <w:color w:val="365F91"/>
          <w:spacing w:val="-6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le</w:t>
      </w:r>
      <w:r>
        <w:rPr>
          <w:rFonts w:ascii="Calibri"/>
          <w:b/>
          <w:color w:val="365F91"/>
          <w:spacing w:val="3"/>
          <w:sz w:val="28"/>
        </w:rPr>
        <w:t xml:space="preserve"> </w:t>
      </w:r>
      <w:proofErr w:type="spellStart"/>
      <w:r>
        <w:rPr>
          <w:rFonts w:ascii="Calibri"/>
          <w:b/>
          <w:color w:val="365F91"/>
          <w:spacing w:val="-2"/>
          <w:sz w:val="28"/>
        </w:rPr>
        <w:t>Servlet</w:t>
      </w:r>
      <w:proofErr w:type="spellEnd"/>
    </w:p>
    <w:p w14:paraId="476A65C5" w14:textId="77777777" w:rsidR="00CB30CF" w:rsidRDefault="00000000">
      <w:pPr>
        <w:pStyle w:val="Corpotesto"/>
        <w:spacing w:before="11"/>
        <w:ind w:left="0" w:firstLine="0"/>
        <w:rPr>
          <w:rFonts w:ascii="Calibri"/>
          <w:b/>
          <w:sz w:val="7"/>
        </w:rPr>
      </w:pPr>
      <w:r>
        <w:rPr>
          <w:rFonts w:ascii="Calibri"/>
          <w:b/>
          <w:noProof/>
          <w:sz w:val="7"/>
        </w:rPr>
        <w:drawing>
          <wp:anchor distT="0" distB="0" distL="0" distR="0" simplePos="0" relativeHeight="487588864" behindDoc="1" locked="0" layoutInCell="1" allowOverlap="1" wp14:anchorId="2888831A" wp14:editId="181A3CA9">
            <wp:simplePos x="0" y="0"/>
            <wp:positionH relativeFrom="page">
              <wp:posOffset>1160368</wp:posOffset>
            </wp:positionH>
            <wp:positionV relativeFrom="paragraph">
              <wp:posOffset>77107</wp:posOffset>
            </wp:positionV>
            <wp:extent cx="5918912" cy="24667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912" cy="24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F04CA" w14:textId="77777777" w:rsidR="00CB30CF" w:rsidRDefault="00CB30CF">
      <w:pPr>
        <w:pStyle w:val="Corpotesto"/>
        <w:spacing w:before="189"/>
        <w:ind w:left="0" w:firstLine="0"/>
        <w:rPr>
          <w:rFonts w:ascii="Calibri"/>
          <w:b/>
          <w:sz w:val="28"/>
        </w:rPr>
      </w:pPr>
    </w:p>
    <w:p w14:paraId="3BF7AB80" w14:textId="77777777" w:rsidR="00CB30CF" w:rsidRDefault="00000000">
      <w:pPr>
        <w:pStyle w:val="Paragrafoelenco"/>
        <w:numPr>
          <w:ilvl w:val="0"/>
          <w:numId w:val="2"/>
        </w:numPr>
        <w:tabs>
          <w:tab w:val="left" w:pos="644"/>
        </w:tabs>
        <w:spacing w:before="0"/>
        <w:ind w:left="644" w:hanging="283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t>Schema</w:t>
      </w:r>
      <w:r>
        <w:rPr>
          <w:rFonts w:ascii="Calibri"/>
          <w:b/>
          <w:color w:val="365F91"/>
          <w:spacing w:val="-8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ER</w:t>
      </w:r>
      <w:r>
        <w:rPr>
          <w:rFonts w:ascii="Calibri"/>
          <w:b/>
          <w:color w:val="365F91"/>
          <w:spacing w:val="3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della</w:t>
      </w:r>
      <w:r>
        <w:rPr>
          <w:rFonts w:ascii="Calibri"/>
          <w:b/>
          <w:color w:val="365F91"/>
          <w:spacing w:val="-7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base</w:t>
      </w:r>
      <w:r>
        <w:rPr>
          <w:rFonts w:ascii="Calibri"/>
          <w:b/>
          <w:color w:val="365F91"/>
          <w:spacing w:val="6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di</w:t>
      </w:r>
      <w:r>
        <w:rPr>
          <w:rFonts w:ascii="Calibri"/>
          <w:b/>
          <w:color w:val="365F91"/>
          <w:spacing w:val="4"/>
          <w:sz w:val="28"/>
        </w:rPr>
        <w:t xml:space="preserve"> </w:t>
      </w:r>
      <w:r>
        <w:rPr>
          <w:rFonts w:ascii="Calibri"/>
          <w:b/>
          <w:color w:val="365F91"/>
          <w:spacing w:val="-4"/>
          <w:sz w:val="28"/>
        </w:rPr>
        <w:t>dati</w:t>
      </w:r>
    </w:p>
    <w:p w14:paraId="277B197B" w14:textId="77777777" w:rsidR="00CB30CF" w:rsidRDefault="00000000">
      <w:pPr>
        <w:pStyle w:val="Corpotesto"/>
        <w:spacing w:before="3"/>
        <w:ind w:left="0" w:firstLine="0"/>
        <w:rPr>
          <w:rFonts w:ascii="Calibri"/>
          <w:b/>
          <w:sz w:val="11"/>
        </w:rPr>
      </w:pPr>
      <w:r>
        <w:rPr>
          <w:rFonts w:ascii="Calibri"/>
          <w:b/>
          <w:noProof/>
          <w:sz w:val="11"/>
        </w:rPr>
        <w:drawing>
          <wp:anchor distT="0" distB="0" distL="0" distR="0" simplePos="0" relativeHeight="487589376" behindDoc="1" locked="0" layoutInCell="1" allowOverlap="1" wp14:anchorId="4195EC6C" wp14:editId="2F9BBA96">
            <wp:simplePos x="0" y="0"/>
            <wp:positionH relativeFrom="page">
              <wp:posOffset>1143000</wp:posOffset>
            </wp:positionH>
            <wp:positionV relativeFrom="paragraph">
              <wp:posOffset>102699</wp:posOffset>
            </wp:positionV>
            <wp:extent cx="5472611" cy="338327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11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D3E34" w14:textId="77777777" w:rsidR="00CB30CF" w:rsidRDefault="00CB30CF">
      <w:pPr>
        <w:pStyle w:val="Corpotesto"/>
        <w:spacing w:before="208"/>
        <w:ind w:left="0" w:firstLine="0"/>
        <w:rPr>
          <w:rFonts w:ascii="Calibri"/>
          <w:b/>
          <w:sz w:val="28"/>
        </w:rPr>
      </w:pPr>
    </w:p>
    <w:p w14:paraId="1D98256A" w14:textId="77777777" w:rsidR="00CB30CF" w:rsidRDefault="00000000">
      <w:pPr>
        <w:pStyle w:val="Paragrafoelenco"/>
        <w:numPr>
          <w:ilvl w:val="0"/>
          <w:numId w:val="2"/>
        </w:numPr>
        <w:tabs>
          <w:tab w:val="left" w:pos="792"/>
        </w:tabs>
        <w:spacing w:before="0"/>
        <w:ind w:left="792" w:hanging="431"/>
        <w:rPr>
          <w:rFonts w:ascii="Calibri"/>
          <w:b/>
          <w:sz w:val="28"/>
        </w:rPr>
      </w:pPr>
      <w:r>
        <w:rPr>
          <w:rFonts w:ascii="Calibri"/>
          <w:b/>
          <w:color w:val="365F91"/>
          <w:sz w:val="28"/>
        </w:rPr>
        <w:t>Repository</w:t>
      </w:r>
      <w:r>
        <w:rPr>
          <w:rFonts w:ascii="Calibri"/>
          <w:b/>
          <w:color w:val="365F91"/>
          <w:spacing w:val="22"/>
          <w:sz w:val="28"/>
        </w:rPr>
        <w:t xml:space="preserve"> </w:t>
      </w:r>
      <w:r>
        <w:rPr>
          <w:rFonts w:ascii="Calibri"/>
          <w:b/>
          <w:color w:val="365F91"/>
          <w:spacing w:val="-2"/>
          <w:sz w:val="28"/>
        </w:rPr>
        <w:t>GitHub</w:t>
      </w:r>
    </w:p>
    <w:p w14:paraId="70E002C9" w14:textId="77777777" w:rsidR="00CB30CF" w:rsidRDefault="00000000">
      <w:pPr>
        <w:pStyle w:val="Corpotesto"/>
        <w:spacing w:before="46"/>
        <w:ind w:left="361" w:firstLine="0"/>
      </w:pPr>
      <w:r>
        <w:rPr>
          <w:spacing w:val="-2"/>
        </w:rPr>
        <w:t>https://github.com/umanfredini/TheOnePieceIsReal</w:t>
      </w:r>
    </w:p>
    <w:p w14:paraId="5CD7CA76" w14:textId="77777777" w:rsidR="00CB30CF" w:rsidRDefault="00CB30CF">
      <w:pPr>
        <w:pStyle w:val="Corpotesto"/>
        <w:sectPr w:rsidR="00CB30CF">
          <w:pgSz w:w="12240" w:h="15840"/>
          <w:pgMar w:top="1420" w:right="1080" w:bottom="280" w:left="1440" w:header="720" w:footer="720" w:gutter="0"/>
          <w:cols w:space="720"/>
        </w:sectPr>
      </w:pPr>
    </w:p>
    <w:p w14:paraId="5D7EEB01" w14:textId="77777777" w:rsidR="00CB30CF" w:rsidRDefault="00000000">
      <w:pPr>
        <w:pStyle w:val="Titolo1"/>
        <w:numPr>
          <w:ilvl w:val="0"/>
          <w:numId w:val="2"/>
        </w:numPr>
        <w:tabs>
          <w:tab w:val="left" w:pos="792"/>
        </w:tabs>
        <w:spacing w:before="35"/>
        <w:ind w:left="792" w:hanging="431"/>
      </w:pPr>
      <w:r>
        <w:rPr>
          <w:color w:val="365F91"/>
        </w:rPr>
        <w:lastRenderedPageBreak/>
        <w:t>Conformità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ai</w:t>
      </w:r>
      <w:r>
        <w:rPr>
          <w:color w:val="365F91"/>
          <w:spacing w:val="1"/>
        </w:rPr>
        <w:t xml:space="preserve"> </w:t>
      </w:r>
      <w:r>
        <w:rPr>
          <w:color w:val="365F91"/>
          <w:spacing w:val="-2"/>
        </w:rPr>
        <w:t>requisiti</w:t>
      </w:r>
    </w:p>
    <w:p w14:paraId="690A72E8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46"/>
        <w:ind w:left="481" w:hanging="120"/>
      </w:pPr>
      <w:r>
        <w:t>Il</w:t>
      </w:r>
      <w:r>
        <w:rPr>
          <w:spacing w:val="-13"/>
        </w:rPr>
        <w:t xml:space="preserve"> </w:t>
      </w:r>
      <w:r>
        <w:t>progetto</w:t>
      </w:r>
      <w:r>
        <w:rPr>
          <w:spacing w:val="-12"/>
        </w:rPr>
        <w:t xml:space="preserve"> </w:t>
      </w:r>
      <w:r>
        <w:t>segue</w:t>
      </w:r>
      <w:r>
        <w:rPr>
          <w:spacing w:val="8"/>
        </w:rPr>
        <w:t xml:space="preserve"> </w:t>
      </w:r>
      <w:r>
        <w:t>l’architettura</w:t>
      </w:r>
      <w:r>
        <w:rPr>
          <w:spacing w:val="-12"/>
        </w:rPr>
        <w:t xml:space="preserve"> </w:t>
      </w:r>
      <w:r>
        <w:rPr>
          <w:spacing w:val="-4"/>
        </w:rPr>
        <w:t>MVC.</w:t>
      </w:r>
    </w:p>
    <w:p w14:paraId="50E71D8D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Utilizza</w:t>
      </w:r>
      <w:r>
        <w:rPr>
          <w:spacing w:val="-12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DAO</w:t>
      </w:r>
      <w:r>
        <w:rPr>
          <w:spacing w:val="-4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persistenza</w:t>
      </w:r>
      <w:r>
        <w:rPr>
          <w:spacing w:val="16"/>
        </w:rPr>
        <w:t xml:space="preserve"> </w:t>
      </w:r>
      <w:r>
        <w:t>dei</w:t>
      </w:r>
      <w:r>
        <w:rPr>
          <w:spacing w:val="-8"/>
        </w:rPr>
        <w:t xml:space="preserve"> </w:t>
      </w:r>
      <w:r>
        <w:rPr>
          <w:spacing w:val="-4"/>
        </w:rPr>
        <w:t>dati.</w:t>
      </w:r>
    </w:p>
    <w:p w14:paraId="4D6579F2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43"/>
        <w:ind w:left="481" w:hanging="120"/>
      </w:pPr>
      <w:r>
        <w:t>Le</w:t>
      </w:r>
      <w:r>
        <w:rPr>
          <w:spacing w:val="-9"/>
        </w:rPr>
        <w:t xml:space="preserve"> </w:t>
      </w:r>
      <w:proofErr w:type="spellStart"/>
      <w:r>
        <w:t>servlet</w:t>
      </w:r>
      <w:proofErr w:type="spellEnd"/>
      <w:r>
        <w:rPr>
          <w:spacing w:val="11"/>
        </w:rPr>
        <w:t xml:space="preserve"> </w:t>
      </w:r>
      <w:r>
        <w:t>sono</w:t>
      </w:r>
      <w:r>
        <w:rPr>
          <w:spacing w:val="-2"/>
        </w:rPr>
        <w:t xml:space="preserve"> </w:t>
      </w:r>
      <w:r>
        <w:t>organizzate</w:t>
      </w:r>
      <w:r>
        <w:rPr>
          <w:spacing w:val="-8"/>
        </w:rPr>
        <w:t xml:space="preserve"> </w:t>
      </w:r>
      <w:r>
        <w:t>nel</w:t>
      </w:r>
      <w:r>
        <w:rPr>
          <w:spacing w:val="11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'control',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modelli</w:t>
      </w:r>
      <w:r>
        <w:rPr>
          <w:spacing w:val="-6"/>
        </w:rPr>
        <w:t xml:space="preserve"> </w:t>
      </w:r>
      <w:r>
        <w:t>nel</w:t>
      </w:r>
      <w:r>
        <w:rPr>
          <w:spacing w:val="-4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rPr>
          <w:spacing w:val="-2"/>
        </w:rPr>
        <w:t>'model'.</w:t>
      </w:r>
    </w:p>
    <w:p w14:paraId="49041CF1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Le</w:t>
      </w:r>
      <w:r>
        <w:rPr>
          <w:spacing w:val="-11"/>
        </w:rPr>
        <w:t xml:space="preserve"> </w:t>
      </w:r>
      <w:r>
        <w:t>JSP</w:t>
      </w:r>
      <w:r>
        <w:rPr>
          <w:spacing w:val="2"/>
        </w:rPr>
        <w:t xml:space="preserve"> </w:t>
      </w:r>
      <w:r>
        <w:t>generano</w:t>
      </w:r>
      <w:r>
        <w:rPr>
          <w:spacing w:val="9"/>
        </w:rPr>
        <w:t xml:space="preserve"> </w:t>
      </w:r>
      <w:r>
        <w:t>l’HTML</w:t>
      </w:r>
      <w:r>
        <w:rPr>
          <w:spacing w:val="-6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includono</w:t>
      </w:r>
      <w:r>
        <w:rPr>
          <w:spacing w:val="-4"/>
        </w:rPr>
        <w:t xml:space="preserve"> </w:t>
      </w:r>
      <w:proofErr w:type="spellStart"/>
      <w:r>
        <w:t>header</w:t>
      </w:r>
      <w:proofErr w:type="spellEnd"/>
      <w:r>
        <w:t>/</w:t>
      </w:r>
      <w:proofErr w:type="spellStart"/>
      <w:r>
        <w:t>footer</w:t>
      </w:r>
      <w:proofErr w:type="spellEnd"/>
      <w:r>
        <w:rPr>
          <w:spacing w:val="6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jsp:include</w:t>
      </w:r>
      <w:proofErr w:type="spellEnd"/>
      <w:r>
        <w:rPr>
          <w:spacing w:val="-2"/>
        </w:rPr>
        <w:t>&gt;.</w:t>
      </w:r>
    </w:p>
    <w:p w14:paraId="3DD73632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43"/>
        <w:ind w:left="481" w:hanging="120"/>
      </w:pPr>
      <w:r>
        <w:t>Il</w:t>
      </w:r>
      <w:r>
        <w:rPr>
          <w:spacing w:val="-4"/>
        </w:rPr>
        <w:t xml:space="preserve"> </w:t>
      </w:r>
      <w:r>
        <w:t>controllo</w:t>
      </w:r>
      <w:r>
        <w:rPr>
          <w:spacing w:val="-1"/>
        </w:rPr>
        <w:t xml:space="preserve"> </w:t>
      </w:r>
      <w:r>
        <w:t>degli</w:t>
      </w:r>
      <w:r>
        <w:rPr>
          <w:spacing w:val="-5"/>
        </w:rPr>
        <w:t xml:space="preserve"> </w:t>
      </w:r>
      <w:r>
        <w:t>accessi</w:t>
      </w:r>
      <w:r>
        <w:rPr>
          <w:spacing w:val="-5"/>
        </w:rPr>
        <w:t xml:space="preserve"> </w:t>
      </w:r>
      <w:r>
        <w:t>è</w:t>
      </w:r>
      <w:r>
        <w:rPr>
          <w:spacing w:val="8"/>
        </w:rPr>
        <w:t xml:space="preserve"> </w:t>
      </w:r>
      <w:r>
        <w:t>implementato</w:t>
      </w:r>
      <w:r>
        <w:rPr>
          <w:spacing w:val="-1"/>
        </w:rPr>
        <w:t xml:space="preserve"> </w:t>
      </w:r>
      <w:r>
        <w:t>tramite</w:t>
      </w:r>
      <w:r>
        <w:rPr>
          <w:spacing w:val="-8"/>
        </w:rPr>
        <w:t xml:space="preserve"> </w:t>
      </w:r>
      <w:r>
        <w:t>token</w:t>
      </w:r>
      <w:r>
        <w:rPr>
          <w:spacing w:val="-8"/>
        </w:rPr>
        <w:t xml:space="preserve"> </w:t>
      </w:r>
      <w:r>
        <w:t>nella</w:t>
      </w:r>
      <w:r>
        <w:rPr>
          <w:spacing w:val="-8"/>
        </w:rPr>
        <w:t xml:space="preserve"> </w:t>
      </w:r>
      <w:r>
        <w:rPr>
          <w:spacing w:val="-2"/>
        </w:rPr>
        <w:t>sessione.</w:t>
      </w:r>
    </w:p>
    <w:p w14:paraId="0447048B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7"/>
        <w:ind w:left="481" w:hanging="120"/>
      </w:pPr>
      <w:r>
        <w:t>Le</w:t>
      </w:r>
      <w:r>
        <w:rPr>
          <w:spacing w:val="-13"/>
        </w:rPr>
        <w:t xml:space="preserve"> </w:t>
      </w:r>
      <w:r>
        <w:t>sessioni</w:t>
      </w:r>
      <w:r>
        <w:rPr>
          <w:spacing w:val="13"/>
        </w:rPr>
        <w:t xml:space="preserve"> </w:t>
      </w:r>
      <w:r>
        <w:t>gestiscono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stato</w:t>
      </w:r>
      <w:r>
        <w:rPr>
          <w:spacing w:val="4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rPr>
          <w:spacing w:val="-2"/>
        </w:rPr>
        <w:t>carrello.</w:t>
      </w:r>
    </w:p>
    <w:p w14:paraId="3385FCF2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Dopo</w:t>
      </w:r>
      <w:r>
        <w:rPr>
          <w:spacing w:val="-6"/>
        </w:rPr>
        <w:t xml:space="preserve"> </w:t>
      </w:r>
      <w:r>
        <w:t>l’acquisto,</w:t>
      </w:r>
      <w:r>
        <w:rPr>
          <w:spacing w:val="-8"/>
        </w:rPr>
        <w:t xml:space="preserve"> </w:t>
      </w:r>
      <w:r>
        <w:t>l’ordine</w:t>
      </w:r>
      <w:r>
        <w:rPr>
          <w:spacing w:val="2"/>
        </w:rPr>
        <w:t xml:space="preserve"> </w:t>
      </w:r>
      <w:r>
        <w:t>viene</w:t>
      </w:r>
      <w:r>
        <w:rPr>
          <w:spacing w:val="-12"/>
        </w:rPr>
        <w:t xml:space="preserve"> </w:t>
      </w:r>
      <w:r>
        <w:t>salvato</w:t>
      </w:r>
      <w:r>
        <w:rPr>
          <w:spacing w:val="-6"/>
        </w:rPr>
        <w:t xml:space="preserve"> </w:t>
      </w:r>
      <w:r>
        <w:t>nel</w:t>
      </w:r>
      <w:r>
        <w:rPr>
          <w:spacing w:val="7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carrello</w:t>
      </w:r>
      <w:r>
        <w:rPr>
          <w:spacing w:val="-6"/>
        </w:rPr>
        <w:t xml:space="preserve"> </w:t>
      </w:r>
      <w:r>
        <w:rPr>
          <w:spacing w:val="-2"/>
        </w:rPr>
        <w:t>svuotato.</w:t>
      </w:r>
    </w:p>
    <w:p w14:paraId="3645AF73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43"/>
        <w:ind w:left="481" w:hanging="120"/>
      </w:pPr>
      <w:r>
        <w:t>Il</w:t>
      </w:r>
      <w:r>
        <w:rPr>
          <w:spacing w:val="-7"/>
        </w:rPr>
        <w:t xml:space="preserve"> </w:t>
      </w:r>
      <w:r>
        <w:t>sito</w:t>
      </w:r>
      <w:r>
        <w:rPr>
          <w:spacing w:val="-5"/>
        </w:rPr>
        <w:t xml:space="preserve"> </w:t>
      </w:r>
      <w:r>
        <w:t>è</w:t>
      </w:r>
      <w:r>
        <w:rPr>
          <w:spacing w:val="4"/>
        </w:rPr>
        <w:t xml:space="preserve"> </w:t>
      </w:r>
      <w:r>
        <w:t>responsive</w:t>
      </w:r>
      <w:r>
        <w:rPr>
          <w:spacing w:val="4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dinamico.</w:t>
      </w:r>
    </w:p>
    <w:p w14:paraId="2A6898F5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Le</w:t>
      </w:r>
      <w:r>
        <w:rPr>
          <w:spacing w:val="-9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t>sono</w:t>
      </w:r>
      <w:r>
        <w:rPr>
          <w:spacing w:val="-3"/>
        </w:rPr>
        <w:t xml:space="preserve"> </w:t>
      </w:r>
      <w:r>
        <w:t>validate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e</w:t>
      </w:r>
      <w:r>
        <w:rPr>
          <w:spacing w:val="-9"/>
        </w:rPr>
        <w:t xml:space="preserve"> </w:t>
      </w:r>
      <w:proofErr w:type="spellStart"/>
      <w:r>
        <w:t>regex</w:t>
      </w:r>
      <w:proofErr w:type="spellEnd"/>
      <w:r>
        <w:t>,</w:t>
      </w:r>
      <w:r>
        <w:rPr>
          <w:spacing w:val="-5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messaggi</w:t>
      </w:r>
      <w:r>
        <w:rPr>
          <w:spacing w:val="8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errore</w:t>
      </w:r>
      <w:r>
        <w:rPr>
          <w:spacing w:val="6"/>
        </w:rPr>
        <w:t xml:space="preserve"> </w:t>
      </w:r>
      <w:r>
        <w:t>nel</w:t>
      </w:r>
      <w:r>
        <w:rPr>
          <w:spacing w:val="-5"/>
        </w:rPr>
        <w:t xml:space="preserve"> </w:t>
      </w:r>
      <w:r>
        <w:rPr>
          <w:spacing w:val="-4"/>
        </w:rPr>
        <w:t>DOM.</w:t>
      </w:r>
    </w:p>
    <w:p w14:paraId="09C0C21A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8"/>
        <w:ind w:left="481" w:hanging="120"/>
      </w:pPr>
      <w:r>
        <w:t>Le</w:t>
      </w:r>
      <w:r>
        <w:rPr>
          <w:spacing w:val="-11"/>
        </w:rPr>
        <w:t xml:space="preserve"> </w:t>
      </w:r>
      <w:r>
        <w:t>risorse</w:t>
      </w:r>
      <w:r>
        <w:rPr>
          <w:spacing w:val="5"/>
        </w:rPr>
        <w:t xml:space="preserve"> </w:t>
      </w:r>
      <w:r>
        <w:t>sono</w:t>
      </w:r>
      <w:r>
        <w:rPr>
          <w:spacing w:val="9"/>
        </w:rPr>
        <w:t xml:space="preserve"> </w:t>
      </w:r>
      <w:r>
        <w:t>organizzate</w:t>
      </w:r>
      <w:r>
        <w:rPr>
          <w:spacing w:val="-10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'styles/',</w:t>
      </w:r>
      <w:r>
        <w:rPr>
          <w:spacing w:val="-6"/>
        </w:rPr>
        <w:t xml:space="preserve"> </w:t>
      </w:r>
      <w:r>
        <w:t>'scripts/',</w:t>
      </w:r>
      <w:r>
        <w:rPr>
          <w:spacing w:val="-6"/>
        </w:rPr>
        <w:t xml:space="preserve"> </w:t>
      </w:r>
      <w:r>
        <w:rPr>
          <w:spacing w:val="-2"/>
        </w:rPr>
        <w:t>'images/'.</w:t>
      </w:r>
    </w:p>
    <w:p w14:paraId="42E323C8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Il</w:t>
      </w:r>
      <w:r>
        <w:rPr>
          <w:spacing w:val="-5"/>
        </w:rPr>
        <w:t xml:space="preserve"> </w:t>
      </w:r>
      <w:r>
        <w:t>prezzo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prodotti</w:t>
      </w:r>
      <w:r>
        <w:rPr>
          <w:spacing w:val="8"/>
        </w:rPr>
        <w:t xml:space="preserve"> </w:t>
      </w:r>
      <w:r>
        <w:t>negli</w:t>
      </w:r>
      <w:r>
        <w:rPr>
          <w:spacing w:val="8"/>
        </w:rPr>
        <w:t xml:space="preserve"> </w:t>
      </w:r>
      <w:r>
        <w:t>ordini</w:t>
      </w:r>
      <w:r>
        <w:rPr>
          <w:spacing w:val="-6"/>
        </w:rPr>
        <w:t xml:space="preserve"> </w:t>
      </w:r>
      <w:r>
        <w:t>è</w:t>
      </w:r>
      <w:r>
        <w:rPr>
          <w:spacing w:val="-9"/>
        </w:rPr>
        <w:t xml:space="preserve"> </w:t>
      </w:r>
      <w:r>
        <w:t>salvato</w:t>
      </w:r>
      <w:r>
        <w:rPr>
          <w:spacing w:val="-3"/>
        </w:rPr>
        <w:t xml:space="preserve"> </w:t>
      </w:r>
      <w:r>
        <w:t>al</w:t>
      </w:r>
      <w:r>
        <w:rPr>
          <w:spacing w:val="10"/>
        </w:rPr>
        <w:t xml:space="preserve"> </w:t>
      </w:r>
      <w:r>
        <w:t>momento</w:t>
      </w:r>
      <w:r>
        <w:rPr>
          <w:spacing w:val="-3"/>
        </w:rPr>
        <w:t xml:space="preserve"> </w:t>
      </w:r>
      <w:r>
        <w:t>dell’acquisto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non</w:t>
      </w:r>
      <w:r>
        <w:rPr>
          <w:spacing w:val="-9"/>
        </w:rPr>
        <w:t xml:space="preserve"> </w:t>
      </w:r>
      <w:r>
        <w:t>cambia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rPr>
          <w:spacing w:val="-5"/>
        </w:rPr>
        <w:t>il</w:t>
      </w:r>
    </w:p>
    <w:p w14:paraId="1EE07C4F" w14:textId="77777777" w:rsidR="00CB30CF" w:rsidRDefault="00000000">
      <w:pPr>
        <w:pStyle w:val="Corpotesto"/>
        <w:ind w:left="361" w:firstLine="0"/>
      </w:pPr>
      <w:r>
        <w:t>prodotto</w:t>
      </w:r>
      <w:r>
        <w:rPr>
          <w:spacing w:val="-4"/>
        </w:rPr>
        <w:t xml:space="preserve"> </w:t>
      </w:r>
      <w:r>
        <w:t>viene</w:t>
      </w:r>
      <w:r>
        <w:rPr>
          <w:spacing w:val="-9"/>
        </w:rPr>
        <w:t xml:space="preserve"> </w:t>
      </w:r>
      <w:r>
        <w:rPr>
          <w:spacing w:val="-2"/>
        </w:rPr>
        <w:t>modificato.</w:t>
      </w:r>
    </w:p>
    <w:p w14:paraId="250DB592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ind w:left="481" w:hanging="120"/>
      </w:pPr>
      <w:r>
        <w:t>Se</w:t>
      </w:r>
      <w:r>
        <w:rPr>
          <w:spacing w:val="4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prodotto</w:t>
      </w:r>
      <w:r>
        <w:rPr>
          <w:spacing w:val="-5"/>
        </w:rPr>
        <w:t xml:space="preserve"> </w:t>
      </w:r>
      <w:r>
        <w:t>viene</w:t>
      </w:r>
      <w:r>
        <w:rPr>
          <w:spacing w:val="-10"/>
        </w:rPr>
        <w:t xml:space="preserve"> </w:t>
      </w:r>
      <w:r>
        <w:t>cancellato,</w:t>
      </w:r>
      <w:r>
        <w:rPr>
          <w:spacing w:val="-7"/>
        </w:rPr>
        <w:t xml:space="preserve"> </w:t>
      </w:r>
      <w:r>
        <w:t>rimane</w:t>
      </w:r>
      <w:r>
        <w:rPr>
          <w:spacing w:val="-10"/>
        </w:rPr>
        <w:t xml:space="preserve"> </w:t>
      </w:r>
      <w:r>
        <w:t>visibile</w:t>
      </w:r>
      <w:r>
        <w:rPr>
          <w:spacing w:val="-10"/>
        </w:rPr>
        <w:t xml:space="preserve"> </w:t>
      </w:r>
      <w:r>
        <w:t>negli</w:t>
      </w:r>
      <w:r>
        <w:rPr>
          <w:spacing w:val="6"/>
        </w:rPr>
        <w:t xml:space="preserve"> </w:t>
      </w:r>
      <w:r>
        <w:t>ordini</w:t>
      </w:r>
      <w:r>
        <w:rPr>
          <w:spacing w:val="6"/>
        </w:rPr>
        <w:t xml:space="preserve"> </w:t>
      </w:r>
      <w:r>
        <w:rPr>
          <w:spacing w:val="-2"/>
        </w:rPr>
        <w:t>effettuati.</w:t>
      </w:r>
    </w:p>
    <w:p w14:paraId="19FB77D6" w14:textId="77777777" w:rsidR="00CB30CF" w:rsidRDefault="00000000">
      <w:pPr>
        <w:pStyle w:val="Paragrafoelenco"/>
        <w:numPr>
          <w:ilvl w:val="1"/>
          <w:numId w:val="2"/>
        </w:numPr>
        <w:tabs>
          <w:tab w:val="left" w:pos="481"/>
        </w:tabs>
        <w:spacing w:before="28"/>
        <w:ind w:left="481" w:hanging="120"/>
      </w:pPr>
      <w:r>
        <w:t>Il</w:t>
      </w:r>
      <w:r>
        <w:rPr>
          <w:spacing w:val="-2"/>
        </w:rPr>
        <w:t xml:space="preserve"> </w:t>
      </w:r>
      <w:r>
        <w:t>progetto</w:t>
      </w:r>
      <w:r>
        <w:rPr>
          <w:spacing w:val="1"/>
        </w:rPr>
        <w:t xml:space="preserve"> </w:t>
      </w:r>
      <w:r>
        <w:t>è</w:t>
      </w:r>
      <w:r>
        <w:rPr>
          <w:spacing w:val="10"/>
        </w:rPr>
        <w:t xml:space="preserve"> </w:t>
      </w:r>
      <w:proofErr w:type="spellStart"/>
      <w:r>
        <w:t>versionato</w:t>
      </w:r>
      <w:proofErr w:type="spellEnd"/>
      <w:r>
        <w:rPr>
          <w:spacing w:val="1"/>
        </w:rPr>
        <w:t xml:space="preserve"> </w:t>
      </w:r>
      <w:r>
        <w:t>con</w:t>
      </w:r>
      <w:r>
        <w:rPr>
          <w:spacing w:val="-6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1"/>
        </w:rPr>
        <w:t xml:space="preserve"> </w:t>
      </w:r>
      <w:r>
        <w:t>con</w:t>
      </w:r>
      <w:r>
        <w:rPr>
          <w:spacing w:val="-6"/>
        </w:rPr>
        <w:t xml:space="preserve"> </w:t>
      </w:r>
      <w:proofErr w:type="spellStart"/>
      <w:r>
        <w:t>commit</w:t>
      </w:r>
      <w:proofErr w:type="spellEnd"/>
      <w:r>
        <w:rPr>
          <w:spacing w:val="-1"/>
        </w:rPr>
        <w:t xml:space="preserve"> </w:t>
      </w:r>
      <w:r>
        <w:t>frequenti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significativi.</w:t>
      </w:r>
    </w:p>
    <w:sectPr w:rsidR="00CB30CF">
      <w:pgSz w:w="12240" w:h="15840"/>
      <w:pgMar w:top="18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13F8F"/>
    <w:multiLevelType w:val="hybridMultilevel"/>
    <w:tmpl w:val="5E02D492"/>
    <w:lvl w:ilvl="0" w:tplc="9FBA1E4A">
      <w:numFmt w:val="bullet"/>
      <w:lvlText w:val="-"/>
      <w:lvlJc w:val="left"/>
      <w:pPr>
        <w:ind w:left="362" w:hanging="1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2"/>
        <w:szCs w:val="22"/>
        <w:lang w:val="it-IT" w:eastAsia="en-US" w:bidi="ar-SA"/>
      </w:rPr>
    </w:lvl>
    <w:lvl w:ilvl="1" w:tplc="53FE8C24">
      <w:numFmt w:val="bullet"/>
      <w:lvlText w:val="•"/>
      <w:lvlJc w:val="left"/>
      <w:pPr>
        <w:ind w:left="1296" w:hanging="121"/>
      </w:pPr>
      <w:rPr>
        <w:rFonts w:hint="default"/>
        <w:lang w:val="it-IT" w:eastAsia="en-US" w:bidi="ar-SA"/>
      </w:rPr>
    </w:lvl>
    <w:lvl w:ilvl="2" w:tplc="A47A7242">
      <w:numFmt w:val="bullet"/>
      <w:lvlText w:val="•"/>
      <w:lvlJc w:val="left"/>
      <w:pPr>
        <w:ind w:left="2232" w:hanging="121"/>
      </w:pPr>
      <w:rPr>
        <w:rFonts w:hint="default"/>
        <w:lang w:val="it-IT" w:eastAsia="en-US" w:bidi="ar-SA"/>
      </w:rPr>
    </w:lvl>
    <w:lvl w:ilvl="3" w:tplc="C80C2AE6">
      <w:numFmt w:val="bullet"/>
      <w:lvlText w:val="•"/>
      <w:lvlJc w:val="left"/>
      <w:pPr>
        <w:ind w:left="3168" w:hanging="121"/>
      </w:pPr>
      <w:rPr>
        <w:rFonts w:hint="default"/>
        <w:lang w:val="it-IT" w:eastAsia="en-US" w:bidi="ar-SA"/>
      </w:rPr>
    </w:lvl>
    <w:lvl w:ilvl="4" w:tplc="414EACB6">
      <w:numFmt w:val="bullet"/>
      <w:lvlText w:val="•"/>
      <w:lvlJc w:val="left"/>
      <w:pPr>
        <w:ind w:left="4104" w:hanging="121"/>
      </w:pPr>
      <w:rPr>
        <w:rFonts w:hint="default"/>
        <w:lang w:val="it-IT" w:eastAsia="en-US" w:bidi="ar-SA"/>
      </w:rPr>
    </w:lvl>
    <w:lvl w:ilvl="5" w:tplc="6FAE0534">
      <w:numFmt w:val="bullet"/>
      <w:lvlText w:val="•"/>
      <w:lvlJc w:val="left"/>
      <w:pPr>
        <w:ind w:left="5040" w:hanging="121"/>
      </w:pPr>
      <w:rPr>
        <w:rFonts w:hint="default"/>
        <w:lang w:val="it-IT" w:eastAsia="en-US" w:bidi="ar-SA"/>
      </w:rPr>
    </w:lvl>
    <w:lvl w:ilvl="6" w:tplc="D682B624">
      <w:numFmt w:val="bullet"/>
      <w:lvlText w:val="•"/>
      <w:lvlJc w:val="left"/>
      <w:pPr>
        <w:ind w:left="5976" w:hanging="121"/>
      </w:pPr>
      <w:rPr>
        <w:rFonts w:hint="default"/>
        <w:lang w:val="it-IT" w:eastAsia="en-US" w:bidi="ar-SA"/>
      </w:rPr>
    </w:lvl>
    <w:lvl w:ilvl="7" w:tplc="10FCFDE6">
      <w:numFmt w:val="bullet"/>
      <w:lvlText w:val="•"/>
      <w:lvlJc w:val="left"/>
      <w:pPr>
        <w:ind w:left="6912" w:hanging="121"/>
      </w:pPr>
      <w:rPr>
        <w:rFonts w:hint="default"/>
        <w:lang w:val="it-IT" w:eastAsia="en-US" w:bidi="ar-SA"/>
      </w:rPr>
    </w:lvl>
    <w:lvl w:ilvl="8" w:tplc="2E409FCE">
      <w:numFmt w:val="bullet"/>
      <w:lvlText w:val="•"/>
      <w:lvlJc w:val="left"/>
      <w:pPr>
        <w:ind w:left="7848" w:hanging="121"/>
      </w:pPr>
      <w:rPr>
        <w:rFonts w:hint="default"/>
        <w:lang w:val="it-IT" w:eastAsia="en-US" w:bidi="ar-SA"/>
      </w:rPr>
    </w:lvl>
  </w:abstractNum>
  <w:abstractNum w:abstractNumId="1" w15:restartNumberingAfterBreak="0">
    <w:nsid w:val="44CF7DBF"/>
    <w:multiLevelType w:val="hybridMultilevel"/>
    <w:tmpl w:val="9B604516"/>
    <w:lvl w:ilvl="0" w:tplc="BB9828E4">
      <w:start w:val="1"/>
      <w:numFmt w:val="decimal"/>
      <w:lvlText w:val="%1."/>
      <w:lvlJc w:val="left"/>
      <w:pPr>
        <w:ind w:left="646" w:hanging="285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0"/>
        <w:w w:val="101"/>
        <w:sz w:val="28"/>
        <w:szCs w:val="28"/>
        <w:lang w:val="it-IT" w:eastAsia="en-US" w:bidi="ar-SA"/>
      </w:rPr>
    </w:lvl>
    <w:lvl w:ilvl="1" w:tplc="277E814C">
      <w:numFmt w:val="bullet"/>
      <w:lvlText w:val="-"/>
      <w:lvlJc w:val="left"/>
      <w:pPr>
        <w:ind w:left="482" w:hanging="1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2"/>
        <w:szCs w:val="22"/>
        <w:lang w:val="it-IT" w:eastAsia="en-US" w:bidi="ar-SA"/>
      </w:rPr>
    </w:lvl>
    <w:lvl w:ilvl="2" w:tplc="DB700BF0">
      <w:numFmt w:val="bullet"/>
      <w:lvlText w:val="•"/>
      <w:lvlJc w:val="left"/>
      <w:pPr>
        <w:ind w:left="640" w:hanging="121"/>
      </w:pPr>
      <w:rPr>
        <w:rFonts w:hint="default"/>
        <w:lang w:val="it-IT" w:eastAsia="en-US" w:bidi="ar-SA"/>
      </w:rPr>
    </w:lvl>
    <w:lvl w:ilvl="3" w:tplc="3738B990">
      <w:numFmt w:val="bullet"/>
      <w:lvlText w:val="•"/>
      <w:lvlJc w:val="left"/>
      <w:pPr>
        <w:ind w:left="1775" w:hanging="121"/>
      </w:pPr>
      <w:rPr>
        <w:rFonts w:hint="default"/>
        <w:lang w:val="it-IT" w:eastAsia="en-US" w:bidi="ar-SA"/>
      </w:rPr>
    </w:lvl>
    <w:lvl w:ilvl="4" w:tplc="6980C8E4">
      <w:numFmt w:val="bullet"/>
      <w:lvlText w:val="•"/>
      <w:lvlJc w:val="left"/>
      <w:pPr>
        <w:ind w:left="2910" w:hanging="121"/>
      </w:pPr>
      <w:rPr>
        <w:rFonts w:hint="default"/>
        <w:lang w:val="it-IT" w:eastAsia="en-US" w:bidi="ar-SA"/>
      </w:rPr>
    </w:lvl>
    <w:lvl w:ilvl="5" w:tplc="4DE0DF10">
      <w:numFmt w:val="bullet"/>
      <w:lvlText w:val="•"/>
      <w:lvlJc w:val="left"/>
      <w:pPr>
        <w:ind w:left="4045" w:hanging="121"/>
      </w:pPr>
      <w:rPr>
        <w:rFonts w:hint="default"/>
        <w:lang w:val="it-IT" w:eastAsia="en-US" w:bidi="ar-SA"/>
      </w:rPr>
    </w:lvl>
    <w:lvl w:ilvl="6" w:tplc="2666806E">
      <w:numFmt w:val="bullet"/>
      <w:lvlText w:val="•"/>
      <w:lvlJc w:val="left"/>
      <w:pPr>
        <w:ind w:left="5180" w:hanging="121"/>
      </w:pPr>
      <w:rPr>
        <w:rFonts w:hint="default"/>
        <w:lang w:val="it-IT" w:eastAsia="en-US" w:bidi="ar-SA"/>
      </w:rPr>
    </w:lvl>
    <w:lvl w:ilvl="7" w:tplc="6B840C18">
      <w:numFmt w:val="bullet"/>
      <w:lvlText w:val="•"/>
      <w:lvlJc w:val="left"/>
      <w:pPr>
        <w:ind w:left="6315" w:hanging="121"/>
      </w:pPr>
      <w:rPr>
        <w:rFonts w:hint="default"/>
        <w:lang w:val="it-IT" w:eastAsia="en-US" w:bidi="ar-SA"/>
      </w:rPr>
    </w:lvl>
    <w:lvl w:ilvl="8" w:tplc="3AF07B50">
      <w:numFmt w:val="bullet"/>
      <w:lvlText w:val="•"/>
      <w:lvlJc w:val="left"/>
      <w:pPr>
        <w:ind w:left="7450" w:hanging="121"/>
      </w:pPr>
      <w:rPr>
        <w:rFonts w:hint="default"/>
        <w:lang w:val="it-IT" w:eastAsia="en-US" w:bidi="ar-SA"/>
      </w:rPr>
    </w:lvl>
  </w:abstractNum>
  <w:num w:numId="1" w16cid:durableId="279068429">
    <w:abstractNumId w:val="0"/>
  </w:num>
  <w:num w:numId="2" w16cid:durableId="315300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30CF"/>
    <w:rsid w:val="000263BE"/>
    <w:rsid w:val="008118B9"/>
    <w:rsid w:val="00C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108C"/>
  <w15:docId w15:val="{57A6FA89-9E44-44A5-8448-E4CD4A0D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mbria" w:eastAsia="Cambria" w:hAnsi="Cambria" w:cs="Cambria"/>
      <w:lang w:val="it-IT"/>
    </w:rPr>
  </w:style>
  <w:style w:type="paragraph" w:styleId="Titolo1">
    <w:name w:val="heading 1"/>
    <w:basedOn w:val="Normale"/>
    <w:uiPriority w:val="9"/>
    <w:qFormat/>
    <w:pPr>
      <w:ind w:left="644" w:hanging="283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itolo2">
    <w:name w:val="heading 2"/>
    <w:basedOn w:val="Normale"/>
    <w:uiPriority w:val="9"/>
    <w:unhideWhenUsed/>
    <w:qFormat/>
    <w:pPr>
      <w:spacing w:before="253"/>
      <w:ind w:left="361"/>
      <w:outlineLvl w:val="1"/>
    </w:pPr>
    <w:rPr>
      <w:rFonts w:ascii="Calibri" w:eastAsia="Calibri" w:hAnsi="Calibri" w:cs="Calibri"/>
      <w:b/>
      <w:bCs/>
      <w:sz w:val="25"/>
      <w:szCs w:val="25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42"/>
      <w:ind w:left="481" w:hanging="120"/>
    </w:pPr>
  </w:style>
  <w:style w:type="paragraph" w:styleId="Titolo">
    <w:name w:val="Title"/>
    <w:basedOn w:val="Normale"/>
    <w:uiPriority w:val="10"/>
    <w:qFormat/>
    <w:pPr>
      <w:spacing w:line="614" w:lineRule="exact"/>
      <w:ind w:left="361"/>
    </w:pPr>
    <w:rPr>
      <w:rFonts w:ascii="Calibri" w:eastAsia="Calibri" w:hAnsi="Calibri" w:cs="Calibri"/>
      <w:sz w:val="52"/>
      <w:szCs w:val="52"/>
    </w:rPr>
  </w:style>
  <w:style w:type="paragraph" w:styleId="Paragrafoelenco">
    <w:name w:val="List Paragraph"/>
    <w:basedOn w:val="Normale"/>
    <w:uiPriority w:val="1"/>
    <w:qFormat/>
    <w:pPr>
      <w:spacing w:before="42"/>
      <w:ind w:left="481" w:hanging="120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Umberto Manfredini</cp:lastModifiedBy>
  <cp:revision>2</cp:revision>
  <dcterms:created xsi:type="dcterms:W3CDTF">2025-08-22T16:02:00Z</dcterms:created>
  <dcterms:modified xsi:type="dcterms:W3CDTF">2025-08-22T16:10:00Z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2025-08-22T00:00:00Z</vt:filetime>
  </property>
  <property fmtid="{D5CDD505-2E9C-101B-9397-08002B2CF9AE}" pid="5" name="Producer">
    <vt:lpwstr>Microsoft® Word 2019</vt:lpwstr>
  </property>
</Properties>
</file>